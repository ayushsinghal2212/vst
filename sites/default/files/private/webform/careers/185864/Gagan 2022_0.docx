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9347" w14:textId="77777777" w:rsidR="00FB2A01" w:rsidRDefault="004D1241">
      <w:pPr>
        <w:pStyle w:val="Heading1"/>
        <w:tabs>
          <w:tab w:val="right" w:pos="9720"/>
        </w:tabs>
        <w:spacing w:line="240" w:lineRule="auto"/>
        <w:rPr>
          <w:u w:val="single"/>
        </w:rPr>
      </w:pPr>
      <w:r>
        <w:rPr>
          <w:u w:val="single"/>
          <w:lang w:eastAsia="zh-TW"/>
        </w:rPr>
        <w:t xml:space="preserve"> </w:t>
      </w:r>
      <w:r>
        <w:rPr>
          <w:u w:val="single"/>
        </w:rPr>
        <w:t xml:space="preserve">                      </w:t>
      </w: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47D3516B" wp14:editId="10E743BA">
                <wp:simplePos x="0" y="0"/>
                <wp:positionH relativeFrom="page">
                  <wp:posOffset>1689100</wp:posOffset>
                </wp:positionH>
                <wp:positionV relativeFrom="page">
                  <wp:posOffset>-238125</wp:posOffset>
                </wp:positionV>
                <wp:extent cx="5192395" cy="1664335"/>
                <wp:effectExtent l="0" t="0" r="8255" b="0"/>
                <wp:wrapNone/>
                <wp:docPr id="1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7D9B7" w14:textId="77777777" w:rsidR="00FB2A01" w:rsidRDefault="00FB2A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color w:val="365F91"/>
                                <w:sz w:val="28"/>
                                <w:szCs w:val="28"/>
                              </w:rPr>
                            </w:pPr>
                          </w:p>
                          <w:p w14:paraId="3B78013F" w14:textId="77777777" w:rsidR="00FB2A01" w:rsidRDefault="00FB2A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/>
                                <w:color w:val="365F91"/>
                                <w:sz w:val="28"/>
                                <w:szCs w:val="28"/>
                              </w:rPr>
                            </w:pPr>
                          </w:p>
                          <w:p w14:paraId="05D49778" w14:textId="77777777" w:rsidR="00FB2A01" w:rsidRDefault="004D124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/>
                                <w:color w:val="365F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color w:val="365F91"/>
                                <w:sz w:val="28"/>
                                <w:szCs w:val="28"/>
                              </w:rPr>
                              <w:t>GAGANPREET SINGH</w:t>
                            </w:r>
                          </w:p>
                          <w:p w14:paraId="47C3984E" w14:textId="77777777" w:rsidR="00FB2A01" w:rsidRDefault="004D124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/>
                                <w:color w:val="365F91"/>
                                <w:sz w:val="28"/>
                                <w:szCs w:val="28"/>
                              </w:rPr>
                            </w:pPr>
                            <w:r>
                              <w:t xml:space="preserve">PUNJAB TECHNICAL UNIVERSITY </w:t>
                            </w:r>
                          </w:p>
                          <w:p w14:paraId="35B6CDA4" w14:textId="77777777" w:rsidR="00FB2A01" w:rsidRDefault="004D124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/>
                                <w:color w:val="365F91"/>
                                <w:sz w:val="28"/>
                                <w:szCs w:val="28"/>
                              </w:rPr>
                            </w:pPr>
                            <w:r>
                              <w:t>Mechanical Engineering</w:t>
                            </w:r>
                          </w:p>
                          <w:p w14:paraId="40FBD63C" w14:textId="77777777" w:rsidR="00FB2A01" w:rsidRDefault="004D1241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E-mail: gaganprince315@hotmail.com</w:t>
                            </w:r>
                            <w:r>
                              <w:br/>
                              <w:t>Mob: +91-8437772919</w:t>
                            </w:r>
                          </w:p>
                          <w:p w14:paraId="1856847B" w14:textId="77777777" w:rsidR="00FB2A01" w:rsidRDefault="00FB2A0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3516B" id="Text Box 2" o:spid="_x0000_s1026" style="position:absolute;margin-left:133pt;margin-top:-18.75pt;width:408.85pt;height:131.0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" stroked="f">
                <v:textbox>
                  <w:txbxContent>
                    <w:p w14:paraId="0C47D9B7" w14:textId="77777777" w:rsidR="00FB2A01" w:rsidRDefault="00FB2A01">
                      <w:pPr>
                        <w:spacing w:after="0" w:line="240" w:lineRule="auto"/>
                        <w:jc w:val="center"/>
                        <w:rPr>
                          <w:rFonts w:ascii="Times New Roman"/>
                          <w:color w:val="365F91"/>
                          <w:sz w:val="28"/>
                          <w:szCs w:val="28"/>
                        </w:rPr>
                      </w:pPr>
                    </w:p>
                    <w:p w14:paraId="3B78013F" w14:textId="77777777" w:rsidR="00FB2A01" w:rsidRDefault="00FB2A01">
                      <w:pPr>
                        <w:spacing w:after="0" w:line="240" w:lineRule="auto"/>
                        <w:jc w:val="center"/>
                        <w:rPr>
                          <w:rFonts w:ascii="Times New Roman"/>
                          <w:color w:val="365F91"/>
                          <w:sz w:val="28"/>
                          <w:szCs w:val="28"/>
                        </w:rPr>
                      </w:pPr>
                    </w:p>
                    <w:p w14:paraId="05D49778" w14:textId="77777777" w:rsidR="00FB2A01" w:rsidRDefault="004D1241">
                      <w:pPr>
                        <w:spacing w:after="0" w:line="240" w:lineRule="auto"/>
                        <w:jc w:val="right"/>
                        <w:rPr>
                          <w:rFonts w:ascii="Times New Roman"/>
                          <w:color w:val="365F9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color w:val="365F91"/>
                          <w:sz w:val="28"/>
                          <w:szCs w:val="28"/>
                        </w:rPr>
                        <w:t>GAGANPREET SINGH</w:t>
                      </w:r>
                    </w:p>
                    <w:p w14:paraId="47C3984E" w14:textId="77777777" w:rsidR="00FB2A01" w:rsidRDefault="004D1241">
                      <w:pPr>
                        <w:spacing w:after="0" w:line="240" w:lineRule="auto"/>
                        <w:jc w:val="right"/>
                        <w:rPr>
                          <w:rFonts w:ascii="Times New Roman"/>
                          <w:color w:val="365F91"/>
                          <w:sz w:val="28"/>
                          <w:szCs w:val="28"/>
                        </w:rPr>
                      </w:pPr>
                      <w:r>
                        <w:t xml:space="preserve">PUNJAB TECHNICAL UNIVERSITY </w:t>
                      </w:r>
                    </w:p>
                    <w:p w14:paraId="35B6CDA4" w14:textId="77777777" w:rsidR="00FB2A01" w:rsidRDefault="004D1241">
                      <w:pPr>
                        <w:spacing w:after="0" w:line="240" w:lineRule="auto"/>
                        <w:jc w:val="right"/>
                        <w:rPr>
                          <w:rFonts w:ascii="Times New Roman"/>
                          <w:color w:val="365F91"/>
                          <w:sz w:val="28"/>
                          <w:szCs w:val="28"/>
                        </w:rPr>
                      </w:pPr>
                      <w:r>
                        <w:t>Mechanical Engineering</w:t>
                      </w:r>
                    </w:p>
                    <w:p w14:paraId="40FBD63C" w14:textId="77777777" w:rsidR="00FB2A01" w:rsidRDefault="004D1241">
                      <w:pPr>
                        <w:spacing w:after="0" w:line="240" w:lineRule="auto"/>
                        <w:jc w:val="right"/>
                      </w:pPr>
                      <w:r>
                        <w:t>E-mail: gaganprince315@hotmail.com</w:t>
                      </w:r>
                      <w:r>
                        <w:br/>
                        <w:t>Mob: +91-8437772919</w:t>
                      </w:r>
                    </w:p>
                    <w:p w14:paraId="1856847B" w14:textId="77777777" w:rsidR="00FB2A01" w:rsidRDefault="00FB2A0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u w:val="single"/>
        </w:rPr>
        <w:t xml:space="preserve">                        </w:t>
      </w:r>
    </w:p>
    <w:p w14:paraId="2654F831" w14:textId="77777777" w:rsidR="00FB2A01" w:rsidRDefault="00FB2A01">
      <w:pPr>
        <w:pStyle w:val="NoSpacing"/>
      </w:pPr>
    </w:p>
    <w:p w14:paraId="24C22AC5" w14:textId="77777777" w:rsidR="00FB2A01" w:rsidRDefault="00FB2A01">
      <w:pPr>
        <w:pStyle w:val="NoSpacing"/>
      </w:pPr>
    </w:p>
    <w:p w14:paraId="6ADBB843" w14:textId="2E8FE3E1" w:rsidR="00FB2A01" w:rsidRDefault="00FB2A01">
      <w:pPr>
        <w:pStyle w:val="NoSpacing"/>
        <w:rPr>
          <w:b/>
          <w:sz w:val="28"/>
          <w:szCs w:val="28"/>
        </w:rPr>
      </w:pPr>
    </w:p>
    <w:p w14:paraId="61260CC6" w14:textId="77777777" w:rsidR="006D66BF" w:rsidRDefault="006D66BF">
      <w:pPr>
        <w:pStyle w:val="NoSpacing"/>
        <w:rPr>
          <w:b/>
          <w:sz w:val="28"/>
          <w:szCs w:val="28"/>
        </w:rPr>
      </w:pPr>
    </w:p>
    <w:p w14:paraId="0A38CD91" w14:textId="77777777" w:rsidR="00FB2A01" w:rsidRDefault="004D1241">
      <w:pPr>
        <w:pStyle w:val="NoSpacing"/>
        <w:rPr>
          <w:b/>
          <w:sz w:val="28"/>
          <w:szCs w:val="28"/>
        </w:rPr>
      </w:pPr>
      <w:r>
        <w:rPr>
          <w:rFonts w:ascii="Cambria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1DDF7C" wp14:editId="7C135243">
                <wp:simplePos x="0" y="0"/>
                <wp:positionH relativeFrom="column">
                  <wp:posOffset>-243205</wp:posOffset>
                </wp:positionH>
                <wp:positionV relativeFrom="paragraph">
                  <wp:posOffset>30480</wp:posOffset>
                </wp:positionV>
                <wp:extent cx="6868795" cy="0"/>
                <wp:effectExtent l="0" t="0" r="27305" b="19050"/>
                <wp:wrapNone/>
                <wp:docPr id="102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794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CB8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9.15pt;margin-top:2.4pt;width:540.85pt;height:0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" strokeweight="1.5pt"/>
            </w:pict>
          </mc:Fallback>
        </mc:AlternateContent>
      </w:r>
    </w:p>
    <w:p w14:paraId="4032E474" w14:textId="77777777" w:rsidR="00FB2A01" w:rsidRDefault="004D1241">
      <w:pPr>
        <w:pStyle w:val="NoSpacing"/>
      </w:pPr>
      <w:r>
        <w:rPr>
          <w:b/>
          <w:sz w:val="28"/>
          <w:szCs w:val="28"/>
        </w:rPr>
        <w:t>Objective</w:t>
      </w:r>
      <w:r>
        <w:br/>
        <w:t>To work in a challenging environment and endeavour to improve my technical and leadership skills while augmenting my expertise and gaining valuable experience.</w:t>
      </w:r>
    </w:p>
    <w:p w14:paraId="09A5F16F" w14:textId="77777777" w:rsidR="00FB2A01" w:rsidRDefault="00FB2A01">
      <w:pPr>
        <w:pStyle w:val="NoSpacing"/>
        <w:rPr>
          <w:b/>
          <w:sz w:val="28"/>
          <w:szCs w:val="28"/>
        </w:rPr>
      </w:pPr>
    </w:p>
    <w:p w14:paraId="3E2BF023" w14:textId="77777777" w:rsidR="00FB2A01" w:rsidRDefault="004D124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Qualifications</w:t>
      </w:r>
    </w:p>
    <w:tbl>
      <w:tblPr>
        <w:tblStyle w:val="TableGrid"/>
        <w:tblW w:w="936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1260"/>
        <w:gridCol w:w="3860"/>
        <w:gridCol w:w="2185"/>
        <w:gridCol w:w="2055"/>
      </w:tblGrid>
      <w:tr w:rsidR="00FB2A01" w14:paraId="3201BDE1" w14:textId="77777777">
        <w:trPr>
          <w:trHeight w:val="285"/>
        </w:trPr>
        <w:tc>
          <w:tcPr>
            <w:tcW w:w="1260" w:type="dxa"/>
          </w:tcPr>
          <w:p w14:paraId="36A84D20" w14:textId="77777777" w:rsidR="00FB2A01" w:rsidRDefault="004D1241">
            <w:pPr>
              <w:pStyle w:val="NoSpacing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860" w:type="dxa"/>
          </w:tcPr>
          <w:p w14:paraId="71A3995E" w14:textId="77777777" w:rsidR="00FB2A01" w:rsidRDefault="004D1241">
            <w:pPr>
              <w:pStyle w:val="NoSpacing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185" w:type="dxa"/>
          </w:tcPr>
          <w:p w14:paraId="2C3F95B3" w14:textId="77777777" w:rsidR="00FB2A01" w:rsidRDefault="004D1241">
            <w:pPr>
              <w:pStyle w:val="NoSpacing"/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2055" w:type="dxa"/>
          </w:tcPr>
          <w:p w14:paraId="1E5EB2E5" w14:textId="77777777" w:rsidR="00FB2A01" w:rsidRDefault="004D1241">
            <w:pPr>
              <w:pStyle w:val="NoSpacing"/>
              <w:rPr>
                <w:b/>
              </w:rPr>
            </w:pPr>
            <w:r>
              <w:rPr>
                <w:b/>
              </w:rPr>
              <w:t>CGPA/MARKS (%)</w:t>
            </w:r>
          </w:p>
        </w:tc>
      </w:tr>
      <w:tr w:rsidR="00FB2A01" w14:paraId="71842B30" w14:textId="77777777">
        <w:trPr>
          <w:trHeight w:val="274"/>
        </w:trPr>
        <w:tc>
          <w:tcPr>
            <w:tcW w:w="1260" w:type="dxa"/>
          </w:tcPr>
          <w:p w14:paraId="07DE2D8B" w14:textId="77777777" w:rsidR="00FB2A01" w:rsidRDefault="004D1241">
            <w:pPr>
              <w:pStyle w:val="NoSpacing"/>
            </w:pPr>
            <w:r>
              <w:t>2015-2017</w:t>
            </w:r>
          </w:p>
        </w:tc>
        <w:tc>
          <w:tcPr>
            <w:tcW w:w="3860" w:type="dxa"/>
          </w:tcPr>
          <w:p w14:paraId="7185E7F0" w14:textId="77777777" w:rsidR="00FB2A01" w:rsidRDefault="004D1241">
            <w:pPr>
              <w:spacing w:after="0" w:line="240" w:lineRule="auto"/>
            </w:pPr>
            <w:proofErr w:type="spellStart"/>
            <w:r>
              <w:t>M.tech</w:t>
            </w:r>
            <w:proofErr w:type="spellEnd"/>
            <w:r>
              <w:t xml:space="preserve"> (CAD/CAM)</w:t>
            </w:r>
          </w:p>
        </w:tc>
        <w:tc>
          <w:tcPr>
            <w:tcW w:w="2185" w:type="dxa"/>
          </w:tcPr>
          <w:p w14:paraId="391FD61A" w14:textId="77777777" w:rsidR="00FB2A01" w:rsidRDefault="004D1241">
            <w:pPr>
              <w:pStyle w:val="NoSpacing"/>
            </w:pPr>
            <w:r>
              <w:t>MRSTU</w:t>
            </w:r>
          </w:p>
        </w:tc>
        <w:tc>
          <w:tcPr>
            <w:tcW w:w="2055" w:type="dxa"/>
          </w:tcPr>
          <w:p w14:paraId="15657D4A" w14:textId="77777777" w:rsidR="00FB2A01" w:rsidRDefault="004D1241">
            <w:pPr>
              <w:pStyle w:val="NoSpacing"/>
            </w:pPr>
            <w:r>
              <w:t>71%</w:t>
            </w:r>
          </w:p>
        </w:tc>
      </w:tr>
      <w:tr w:rsidR="00FB2A01" w14:paraId="6D074E77" w14:textId="77777777">
        <w:trPr>
          <w:trHeight w:val="274"/>
        </w:trPr>
        <w:tc>
          <w:tcPr>
            <w:tcW w:w="1260" w:type="dxa"/>
          </w:tcPr>
          <w:p w14:paraId="7679D030" w14:textId="77777777" w:rsidR="00FB2A01" w:rsidRDefault="004D1241">
            <w:pPr>
              <w:pStyle w:val="NoSpacing"/>
            </w:pPr>
            <w:r>
              <w:t>2011-2015</w:t>
            </w:r>
          </w:p>
        </w:tc>
        <w:tc>
          <w:tcPr>
            <w:tcW w:w="3860" w:type="dxa"/>
          </w:tcPr>
          <w:p w14:paraId="3A34B61A" w14:textId="77777777" w:rsidR="00FB2A01" w:rsidRDefault="004D1241">
            <w:pPr>
              <w:spacing w:after="0" w:line="240" w:lineRule="auto"/>
            </w:pPr>
            <w:proofErr w:type="gramStart"/>
            <w:r>
              <w:t>B.Tech</w:t>
            </w:r>
            <w:proofErr w:type="gramEnd"/>
            <w:r>
              <w:t xml:space="preserve"> (Mechanical Engineering)</w:t>
            </w:r>
          </w:p>
        </w:tc>
        <w:tc>
          <w:tcPr>
            <w:tcW w:w="2185" w:type="dxa"/>
          </w:tcPr>
          <w:p w14:paraId="133AD63E" w14:textId="77777777" w:rsidR="00FB2A01" w:rsidRDefault="004D1241">
            <w:pPr>
              <w:pStyle w:val="NoSpacing"/>
            </w:pPr>
            <w:r>
              <w:t>Punjabi Technical University</w:t>
            </w:r>
          </w:p>
        </w:tc>
        <w:tc>
          <w:tcPr>
            <w:tcW w:w="2055" w:type="dxa"/>
          </w:tcPr>
          <w:p w14:paraId="5339D759" w14:textId="069237D2" w:rsidR="00FB2A01" w:rsidRDefault="00AC0E47">
            <w:pPr>
              <w:pStyle w:val="NoSpacing"/>
            </w:pPr>
            <w:r>
              <w:t>70</w:t>
            </w:r>
            <w:r w:rsidR="004D1241">
              <w:t>%</w:t>
            </w:r>
          </w:p>
        </w:tc>
      </w:tr>
      <w:tr w:rsidR="00FB2A01" w14:paraId="6464FD07" w14:textId="77777777">
        <w:trPr>
          <w:trHeight w:val="285"/>
        </w:trPr>
        <w:tc>
          <w:tcPr>
            <w:tcW w:w="1260" w:type="dxa"/>
          </w:tcPr>
          <w:p w14:paraId="4C5A22F7" w14:textId="77777777" w:rsidR="00FB2A01" w:rsidRDefault="004D1241">
            <w:pPr>
              <w:pStyle w:val="NoSpacing"/>
            </w:pPr>
            <w:r>
              <w:t>2011</w:t>
            </w:r>
          </w:p>
        </w:tc>
        <w:tc>
          <w:tcPr>
            <w:tcW w:w="3860" w:type="dxa"/>
          </w:tcPr>
          <w:p w14:paraId="38FC41C3" w14:textId="77777777" w:rsidR="00FB2A01" w:rsidRDefault="004D1241">
            <w:pPr>
              <w:pStyle w:val="NoSpacing"/>
            </w:pPr>
            <w:r>
              <w:t>12</w:t>
            </w:r>
            <w:r>
              <w:rPr>
                <w:vertAlign w:val="superscript"/>
              </w:rPr>
              <w:t xml:space="preserve">th </w:t>
            </w:r>
          </w:p>
        </w:tc>
        <w:tc>
          <w:tcPr>
            <w:tcW w:w="2185" w:type="dxa"/>
          </w:tcPr>
          <w:p w14:paraId="40739C1F" w14:textId="77777777" w:rsidR="00FB2A01" w:rsidRDefault="004D1241">
            <w:pPr>
              <w:pStyle w:val="NoSpacing"/>
            </w:pPr>
            <w:r>
              <w:t>CBSE</w:t>
            </w:r>
          </w:p>
        </w:tc>
        <w:tc>
          <w:tcPr>
            <w:tcW w:w="2055" w:type="dxa"/>
          </w:tcPr>
          <w:p w14:paraId="2E3939A3" w14:textId="77777777" w:rsidR="00FB2A01" w:rsidRDefault="004D1241">
            <w:pPr>
              <w:pStyle w:val="NoSpacing"/>
            </w:pPr>
            <w:r>
              <w:t>64.0%</w:t>
            </w:r>
          </w:p>
        </w:tc>
      </w:tr>
      <w:tr w:rsidR="00FB2A01" w14:paraId="04A8FBC1" w14:textId="77777777">
        <w:trPr>
          <w:trHeight w:val="298"/>
        </w:trPr>
        <w:tc>
          <w:tcPr>
            <w:tcW w:w="1260" w:type="dxa"/>
          </w:tcPr>
          <w:p w14:paraId="114BD514" w14:textId="77777777" w:rsidR="00FB2A01" w:rsidRDefault="004D1241">
            <w:pPr>
              <w:pStyle w:val="NoSpacing"/>
            </w:pPr>
            <w:r>
              <w:t>2009</w:t>
            </w:r>
          </w:p>
        </w:tc>
        <w:tc>
          <w:tcPr>
            <w:tcW w:w="3860" w:type="dxa"/>
          </w:tcPr>
          <w:p w14:paraId="253A2A72" w14:textId="77777777" w:rsidR="00FB2A01" w:rsidRDefault="004D1241">
            <w:pPr>
              <w:pStyle w:val="NoSpacing"/>
            </w:pPr>
            <w:r>
              <w:t>10</w:t>
            </w:r>
            <w:r>
              <w:rPr>
                <w:vertAlign w:val="superscript"/>
              </w:rPr>
              <w:t xml:space="preserve">th </w:t>
            </w:r>
          </w:p>
        </w:tc>
        <w:tc>
          <w:tcPr>
            <w:tcW w:w="2185" w:type="dxa"/>
          </w:tcPr>
          <w:p w14:paraId="437B2A82" w14:textId="77777777" w:rsidR="00FB2A01" w:rsidRDefault="004D1241">
            <w:pPr>
              <w:pStyle w:val="NoSpacing"/>
            </w:pPr>
            <w:r>
              <w:t>CBSE</w:t>
            </w:r>
          </w:p>
        </w:tc>
        <w:tc>
          <w:tcPr>
            <w:tcW w:w="2055" w:type="dxa"/>
          </w:tcPr>
          <w:p w14:paraId="671AA7EC" w14:textId="77777777" w:rsidR="00FB2A01" w:rsidRDefault="004D1241">
            <w:pPr>
              <w:pStyle w:val="NoSpacing"/>
            </w:pPr>
            <w:r>
              <w:t>75.0%</w:t>
            </w:r>
          </w:p>
        </w:tc>
      </w:tr>
    </w:tbl>
    <w:p w14:paraId="55CEC49A" w14:textId="77777777" w:rsidR="00FB2A01" w:rsidRDefault="00FB2A01">
      <w:pPr>
        <w:pStyle w:val="NoSpacing"/>
        <w:tabs>
          <w:tab w:val="left" w:pos="7920"/>
        </w:tabs>
        <w:rPr>
          <w:b/>
          <w:sz w:val="28"/>
          <w:szCs w:val="28"/>
        </w:rPr>
      </w:pPr>
    </w:p>
    <w:p w14:paraId="785919B0" w14:textId="0708BB1A" w:rsidR="00FB2A01" w:rsidRDefault="00AC0E47">
      <w:pPr>
        <w:pStyle w:val="NoSpacing"/>
        <w:tabs>
          <w:tab w:val="left" w:pos="79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Profile Summary</w:t>
      </w:r>
    </w:p>
    <w:p w14:paraId="2612B6C0" w14:textId="77777777" w:rsidR="00AC0E47" w:rsidRPr="005F226D" w:rsidRDefault="00AC0E47" w:rsidP="00AC0E4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5F226D">
        <w:rPr>
          <w:rFonts w:ascii="Times New Roman"/>
        </w:rPr>
        <w:t>Made Design failure mode and effect analysis (DFMEA) sheets for Implements.</w:t>
      </w:r>
    </w:p>
    <w:p w14:paraId="36F998BA" w14:textId="77777777" w:rsidR="00AC0E47" w:rsidRPr="005F226D" w:rsidRDefault="00AC0E47" w:rsidP="00AC0E4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5F226D">
        <w:rPr>
          <w:rFonts w:ascii="Times New Roman"/>
        </w:rPr>
        <w:t xml:space="preserve">Involvement in core designing of the Implements like </w:t>
      </w:r>
      <w:r>
        <w:rPr>
          <w:rFonts w:ascii="Times New Roman"/>
        </w:rPr>
        <w:t xml:space="preserve">Rotavator, </w:t>
      </w:r>
      <w:r w:rsidRPr="005F226D">
        <w:rPr>
          <w:rFonts w:ascii="Times New Roman"/>
        </w:rPr>
        <w:t xml:space="preserve">Cultivator, Seed Planter, Potato Planter, Potato Harvester, MB Plough, </w:t>
      </w:r>
      <w:proofErr w:type="spellStart"/>
      <w:r w:rsidRPr="005F226D">
        <w:rPr>
          <w:rFonts w:ascii="Times New Roman"/>
        </w:rPr>
        <w:t>Ridger</w:t>
      </w:r>
      <w:proofErr w:type="spellEnd"/>
      <w:r w:rsidRPr="005F226D">
        <w:rPr>
          <w:rFonts w:ascii="Times New Roman"/>
        </w:rPr>
        <w:t xml:space="preserve">, Bund Maker, Cage Wheels etc. </w:t>
      </w:r>
    </w:p>
    <w:p w14:paraId="2064DB28" w14:textId="77777777" w:rsidR="00AC0E47" w:rsidRDefault="00AC0E47" w:rsidP="00AC0E4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>
        <w:rPr>
          <w:rFonts w:ascii="Times New Roman"/>
        </w:rPr>
        <w:t>Achieved the Pat on back award for maintaining positive working environment.</w:t>
      </w:r>
    </w:p>
    <w:p w14:paraId="5838613A" w14:textId="77777777" w:rsidR="00AC0E47" w:rsidRDefault="00AC0E47" w:rsidP="00AC0E47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AC0E47">
        <w:rPr>
          <w:rFonts w:ascii="Times New Roman"/>
          <w:bCs/>
        </w:rPr>
        <w:t>Preparing 3D Casting models as well as Machining models of Tractor Attachment assembly</w:t>
      </w:r>
      <w:r>
        <w:rPr>
          <w:rFonts w:ascii="Times New Roman"/>
          <w:b/>
        </w:rPr>
        <w:t xml:space="preserve">. </w:t>
      </w:r>
    </w:p>
    <w:p w14:paraId="05F6C3CB" w14:textId="77777777" w:rsidR="00AC0E47" w:rsidRDefault="00AC0E47" w:rsidP="00AC0E47">
      <w:pPr>
        <w:pStyle w:val="ListParagraph"/>
        <w:numPr>
          <w:ilvl w:val="0"/>
          <w:numId w:val="6"/>
        </w:numPr>
        <w:spacing w:after="0" w:line="259" w:lineRule="auto"/>
        <w:ind w:left="360"/>
        <w:jc w:val="both"/>
        <w:rPr>
          <w:rFonts w:ascii="Times New Roman"/>
        </w:rPr>
      </w:pPr>
      <w:r>
        <w:rPr>
          <w:rFonts w:ascii="Times New Roman"/>
        </w:rPr>
        <w:t>Worked with a team on the</w:t>
      </w:r>
      <w:r w:rsidRPr="00EC5831">
        <w:rPr>
          <w:rFonts w:ascii="Times New Roman"/>
        </w:rPr>
        <w:t xml:space="preserve"> Designs</w:t>
      </w:r>
      <w:r>
        <w:rPr>
          <w:rFonts w:ascii="Times New Roman"/>
        </w:rPr>
        <w:t xml:space="preserve"> of </w:t>
      </w:r>
      <w:r>
        <w:rPr>
          <w:rFonts w:ascii="Times New Roman"/>
          <w:b/>
        </w:rPr>
        <w:t>Components</w:t>
      </w:r>
      <w:r>
        <w:rPr>
          <w:rFonts w:ascii="Times New Roman"/>
        </w:rPr>
        <w:t xml:space="preserve"> used in several Agricultural machines.</w:t>
      </w:r>
    </w:p>
    <w:p w14:paraId="66C1EE6D" w14:textId="77777777" w:rsidR="00AC0E47" w:rsidRDefault="00AC0E47" w:rsidP="00AC0E47">
      <w:pPr>
        <w:pStyle w:val="ListParagraph"/>
        <w:numPr>
          <w:ilvl w:val="0"/>
          <w:numId w:val="6"/>
        </w:numPr>
        <w:spacing w:after="0" w:line="259" w:lineRule="auto"/>
        <w:ind w:left="360"/>
        <w:jc w:val="both"/>
        <w:rPr>
          <w:rFonts w:ascii="Times New Roman"/>
        </w:rPr>
      </w:pPr>
      <w:r>
        <w:rPr>
          <w:rFonts w:ascii="Times New Roman"/>
        </w:rPr>
        <w:t xml:space="preserve">Prepared </w:t>
      </w:r>
      <w:r w:rsidRPr="00AC0E47">
        <w:rPr>
          <w:rFonts w:ascii="Times New Roman"/>
          <w:bCs/>
        </w:rPr>
        <w:t>First Article Inspection (F.A.I)</w:t>
      </w:r>
      <w:r>
        <w:rPr>
          <w:rFonts w:ascii="Times New Roman"/>
        </w:rPr>
        <w:t xml:space="preserve"> Reports for several clients, which are used for inspection purposes.</w:t>
      </w:r>
    </w:p>
    <w:p w14:paraId="38E4C7D4" w14:textId="77777777" w:rsidR="00AC0E47" w:rsidRPr="00694F8D" w:rsidRDefault="00AC0E47" w:rsidP="00AC0E47">
      <w:pPr>
        <w:pStyle w:val="ListParagraph"/>
        <w:numPr>
          <w:ilvl w:val="0"/>
          <w:numId w:val="6"/>
        </w:numPr>
        <w:spacing w:after="0" w:line="259" w:lineRule="auto"/>
        <w:ind w:left="360"/>
        <w:jc w:val="both"/>
        <w:rPr>
          <w:rFonts w:ascii="Times New Roman"/>
        </w:rPr>
      </w:pPr>
      <w:r>
        <w:rPr>
          <w:rFonts w:ascii="Times New Roman"/>
        </w:rPr>
        <w:t>Always got appreciated by my project manager for understanding the technical requirements of client which enhances the output.</w:t>
      </w:r>
    </w:p>
    <w:p w14:paraId="4402BABA" w14:textId="77777777" w:rsidR="00FB2A01" w:rsidRDefault="00FB2A01">
      <w:pPr>
        <w:pStyle w:val="NoSpacing"/>
        <w:tabs>
          <w:tab w:val="left" w:pos="7920"/>
        </w:tabs>
        <w:rPr>
          <w:b/>
          <w:sz w:val="28"/>
          <w:szCs w:val="28"/>
        </w:rPr>
      </w:pPr>
    </w:p>
    <w:p w14:paraId="37C23E99" w14:textId="77777777" w:rsidR="00FB2A01" w:rsidRDefault="004D1241">
      <w:pPr>
        <w:pStyle w:val="NoSpacing"/>
        <w:tabs>
          <w:tab w:val="left" w:pos="79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43C0181B" w14:textId="24CA611D" w:rsidR="00AC0E47" w:rsidRDefault="004D1241" w:rsidP="001D5955">
      <w:pPr>
        <w:pStyle w:val="ListParagraph"/>
        <w:numPr>
          <w:ilvl w:val="0"/>
          <w:numId w:val="6"/>
        </w:numPr>
        <w:spacing w:after="0" w:line="259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 xml:space="preserve">Presently </w:t>
      </w:r>
      <w:r w:rsidR="00AC0E47" w:rsidRPr="001D5955">
        <w:rPr>
          <w:rFonts w:ascii="Times New Roman"/>
        </w:rPr>
        <w:t>working (</w:t>
      </w:r>
      <w:r w:rsidRPr="001D5955">
        <w:rPr>
          <w:rFonts w:ascii="Times New Roman"/>
        </w:rPr>
        <w:t xml:space="preserve">from 18th </w:t>
      </w:r>
      <w:r w:rsidR="00AC0E47" w:rsidRPr="001D5955">
        <w:rPr>
          <w:rFonts w:ascii="Times New Roman"/>
        </w:rPr>
        <w:t>June</w:t>
      </w:r>
      <w:r w:rsidRPr="001D5955">
        <w:rPr>
          <w:rFonts w:ascii="Times New Roman"/>
        </w:rPr>
        <w:t xml:space="preserve"> 2019) at Swaraj R&amp;D Mohali as Design Engineer Experience of </w:t>
      </w:r>
      <w:r w:rsidR="00AC0E47" w:rsidRPr="001D5955">
        <w:rPr>
          <w:rFonts w:ascii="Times New Roman"/>
        </w:rPr>
        <w:t xml:space="preserve">3 </w:t>
      </w:r>
      <w:r w:rsidRPr="001D5955">
        <w:rPr>
          <w:rFonts w:ascii="Times New Roman"/>
        </w:rPr>
        <w:t xml:space="preserve">Year (Working with </w:t>
      </w:r>
      <w:r w:rsidR="00AC0E47" w:rsidRPr="001D5955">
        <w:rPr>
          <w:rFonts w:ascii="Times New Roman"/>
        </w:rPr>
        <w:t>Unigraphics</w:t>
      </w:r>
      <w:r w:rsidRPr="001D5955">
        <w:rPr>
          <w:rFonts w:ascii="Times New Roman"/>
        </w:rPr>
        <w:t xml:space="preserve"> NX).</w:t>
      </w:r>
    </w:p>
    <w:p w14:paraId="28F34B6E" w14:textId="77777777" w:rsidR="001925AA" w:rsidRPr="001D5955" w:rsidRDefault="001925AA" w:rsidP="001925AA">
      <w:pPr>
        <w:pStyle w:val="ListParagraph"/>
        <w:numPr>
          <w:ilvl w:val="0"/>
          <w:numId w:val="6"/>
        </w:numPr>
        <w:spacing w:after="0" w:line="259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Experience of 10 months from 1st June 2017 to 31st march 2018 at SGTB Khalsa college community radio as a Radio Studio Technician which includes recording and scheduling of the content of the radio station.</w:t>
      </w:r>
    </w:p>
    <w:p w14:paraId="1813812F" w14:textId="62AE1FD1" w:rsidR="001D5955" w:rsidRDefault="001925AA" w:rsidP="001925AA">
      <w:pPr>
        <w:pStyle w:val="ListParagraph"/>
        <w:numPr>
          <w:ilvl w:val="0"/>
          <w:numId w:val="6"/>
        </w:numPr>
        <w:spacing w:after="0" w:line="259" w:lineRule="auto"/>
        <w:ind w:left="360"/>
        <w:jc w:val="both"/>
        <w:rPr>
          <w:rFonts w:ascii="Times New Roman"/>
        </w:rPr>
      </w:pPr>
      <w:r>
        <w:rPr>
          <w:rFonts w:ascii="Times New Roman"/>
        </w:rPr>
        <w:t xml:space="preserve">Working as freelancer for Green Glass Windows and </w:t>
      </w:r>
      <w:proofErr w:type="gramStart"/>
      <w:r>
        <w:rPr>
          <w:rFonts w:ascii="Times New Roman"/>
        </w:rPr>
        <w:t>Doors(</w:t>
      </w:r>
      <w:proofErr w:type="gramEnd"/>
      <w:r>
        <w:rPr>
          <w:rFonts w:ascii="Times New Roman"/>
        </w:rPr>
        <w:t>Part-time).</w:t>
      </w:r>
    </w:p>
    <w:p w14:paraId="2313CE0B" w14:textId="77777777" w:rsidR="001925AA" w:rsidRPr="006D66BF" w:rsidRDefault="001925AA" w:rsidP="006D66BF">
      <w:pPr>
        <w:spacing w:after="0" w:line="259" w:lineRule="auto"/>
        <w:jc w:val="both"/>
        <w:rPr>
          <w:rFonts w:ascii="Times New Roman"/>
        </w:rPr>
      </w:pPr>
    </w:p>
    <w:p w14:paraId="5E7B4252" w14:textId="0029B198" w:rsidR="00FB2A01" w:rsidRDefault="00AC0E47">
      <w:pPr>
        <w:pStyle w:val="NoSpacing"/>
        <w:tabs>
          <w:tab w:val="left" w:pos="7920"/>
        </w:tabs>
        <w:rPr>
          <w:b/>
          <w:sz w:val="28"/>
          <w:szCs w:val="28"/>
        </w:rPr>
      </w:pPr>
      <w:r w:rsidRPr="00AC0E47">
        <w:rPr>
          <w:b/>
          <w:sz w:val="28"/>
          <w:szCs w:val="28"/>
        </w:rPr>
        <w:t xml:space="preserve">Projects Handled &amp;Achievements @Swaraj </w:t>
      </w:r>
      <w:proofErr w:type="spellStart"/>
      <w:r w:rsidRPr="00AC0E47">
        <w:rPr>
          <w:b/>
          <w:sz w:val="28"/>
          <w:szCs w:val="28"/>
        </w:rPr>
        <w:t>RnD</w:t>
      </w:r>
      <w:proofErr w:type="spellEnd"/>
      <w:r w:rsidRPr="00AC0E47">
        <w:rPr>
          <w:b/>
          <w:sz w:val="28"/>
          <w:szCs w:val="28"/>
        </w:rPr>
        <w:t>-Tractor Division</w:t>
      </w:r>
    </w:p>
    <w:p w14:paraId="1696FA63" w14:textId="24B60D54" w:rsidR="00AC0E47" w:rsidRPr="001D5955" w:rsidRDefault="00AC0E47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Made Design failure mode and effect analysis (DFMEA) sheets for Implements.</w:t>
      </w:r>
    </w:p>
    <w:p w14:paraId="3910640F" w14:textId="77777777" w:rsidR="00AC0E47" w:rsidRPr="00AC0E47" w:rsidRDefault="00AC0E47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AC0E47">
        <w:rPr>
          <w:rFonts w:ascii="Times New Roman"/>
        </w:rPr>
        <w:t xml:space="preserve">Involvement in core designing of the Implements like Rotavator, Cultivator, Seed Planter, Potato Planter, Potato Harvester, MB Plough, </w:t>
      </w:r>
      <w:proofErr w:type="spellStart"/>
      <w:r w:rsidRPr="00AC0E47">
        <w:rPr>
          <w:rFonts w:ascii="Times New Roman"/>
        </w:rPr>
        <w:t>Ridger</w:t>
      </w:r>
      <w:proofErr w:type="spellEnd"/>
      <w:r w:rsidRPr="00AC0E47">
        <w:rPr>
          <w:rFonts w:ascii="Times New Roman"/>
        </w:rPr>
        <w:t xml:space="preserve">, Bund Maker, Cage Wheels etc. </w:t>
      </w:r>
    </w:p>
    <w:p w14:paraId="44DB60DA" w14:textId="77777777" w:rsidR="00AC0E47" w:rsidRPr="00AC0E47" w:rsidRDefault="00AC0E47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AC0E47">
        <w:rPr>
          <w:rFonts w:ascii="Times New Roman"/>
        </w:rPr>
        <w:t>Achieved the Pat on back award for maintaining positive working environment.</w:t>
      </w:r>
    </w:p>
    <w:p w14:paraId="2F1F5706" w14:textId="77777777" w:rsidR="00AC0E47" w:rsidRPr="00AC0E47" w:rsidRDefault="00AC0E47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AC0E47">
        <w:rPr>
          <w:rFonts w:ascii="Times New Roman"/>
        </w:rPr>
        <w:t xml:space="preserve">Preparing 3D Casting models as well as Machining models of Tractor Attachment assembly. </w:t>
      </w:r>
    </w:p>
    <w:p w14:paraId="605A5420" w14:textId="77777777" w:rsidR="00AC0E47" w:rsidRPr="00AC0E47" w:rsidRDefault="00AC0E47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AC0E47">
        <w:rPr>
          <w:rFonts w:ascii="Times New Roman"/>
        </w:rPr>
        <w:t>Worked with a team on the Designs of Components used in several Agricultural machines.</w:t>
      </w:r>
    </w:p>
    <w:p w14:paraId="045A2C64" w14:textId="77777777" w:rsidR="00AC0E47" w:rsidRPr="00AC0E47" w:rsidRDefault="00AC0E47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AC0E47">
        <w:rPr>
          <w:rFonts w:ascii="Times New Roman"/>
        </w:rPr>
        <w:t>Prepared First Article Inspection (F.A.I) Reports for several clients, which are used for inspection purposes.</w:t>
      </w:r>
    </w:p>
    <w:p w14:paraId="1265A6DD" w14:textId="6A74E9FB" w:rsidR="00AC0E47" w:rsidRDefault="00AC0E47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AC0E47">
        <w:rPr>
          <w:rFonts w:ascii="Times New Roman"/>
        </w:rPr>
        <w:t>Always got appreciated by my project manager for understanding the technical requirements of client which enhances the output.</w:t>
      </w:r>
    </w:p>
    <w:p w14:paraId="22414011" w14:textId="30102057" w:rsidR="006F62E4" w:rsidRPr="00AC0E47" w:rsidRDefault="006F62E4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>
        <w:rPr>
          <w:rFonts w:ascii="Times New Roman"/>
        </w:rPr>
        <w:t>Created Specification sheet for Different implements For Government Approval.</w:t>
      </w:r>
    </w:p>
    <w:p w14:paraId="5A8EC080" w14:textId="60BF180B" w:rsidR="00AC0E47" w:rsidRDefault="00AC0E47">
      <w:pPr>
        <w:pStyle w:val="NoSpacing"/>
        <w:tabs>
          <w:tab w:val="left" w:pos="7920"/>
        </w:tabs>
        <w:rPr>
          <w:b/>
          <w:sz w:val="28"/>
          <w:szCs w:val="28"/>
        </w:rPr>
      </w:pPr>
    </w:p>
    <w:p w14:paraId="76C41A83" w14:textId="77777777" w:rsidR="00AC0E47" w:rsidRDefault="00AC0E47">
      <w:pPr>
        <w:pStyle w:val="NoSpacing"/>
        <w:tabs>
          <w:tab w:val="left" w:pos="7920"/>
        </w:tabs>
        <w:rPr>
          <w:b/>
          <w:sz w:val="28"/>
          <w:szCs w:val="28"/>
        </w:rPr>
      </w:pPr>
    </w:p>
    <w:p w14:paraId="6939A0EF" w14:textId="77777777" w:rsidR="001D5955" w:rsidRDefault="001D5955">
      <w:pPr>
        <w:pStyle w:val="NoSpacing"/>
        <w:tabs>
          <w:tab w:val="left" w:pos="7920"/>
        </w:tabs>
        <w:rPr>
          <w:b/>
          <w:sz w:val="28"/>
          <w:szCs w:val="28"/>
        </w:rPr>
      </w:pPr>
    </w:p>
    <w:p w14:paraId="39AC3036" w14:textId="1D5BE3AA" w:rsidR="00FB2A01" w:rsidRDefault="004D1241">
      <w:pPr>
        <w:pStyle w:val="NoSpacing"/>
        <w:tabs>
          <w:tab w:val="left" w:pos="79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Academic Projects</w:t>
      </w:r>
    </w:p>
    <w:p w14:paraId="1DC25B17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Study And Implementation of TPM On Special Purpose Machines</w:t>
      </w:r>
    </w:p>
    <w:p w14:paraId="442D422B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Study And Implementation of SPC</w:t>
      </w:r>
    </w:p>
    <w:p w14:paraId="17504A09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 xml:space="preserve">Designing and Prepare a Multi Hacksaw Machine.  </w:t>
      </w:r>
    </w:p>
    <w:p w14:paraId="7E34E9A6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 xml:space="preserve">Designing and make a model of Power Generating Speed Breaker.  </w:t>
      </w:r>
    </w:p>
    <w:p w14:paraId="4EF46FDA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Line following robot using Arduino uno.</w:t>
      </w:r>
    </w:p>
    <w:p w14:paraId="1273E36D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Participation in international conference.</w:t>
      </w:r>
    </w:p>
    <w:p w14:paraId="2ECDB053" w14:textId="77777777" w:rsidR="00FB2A01" w:rsidRDefault="00FB2A01">
      <w:pPr>
        <w:pStyle w:val="NoSpacing"/>
        <w:rPr>
          <w:b/>
          <w:sz w:val="28"/>
          <w:szCs w:val="28"/>
        </w:rPr>
      </w:pPr>
    </w:p>
    <w:p w14:paraId="23F21A9A" w14:textId="77777777" w:rsidR="00FB2A01" w:rsidRDefault="004D1241">
      <w:pPr>
        <w:pStyle w:val="NoSpacing"/>
      </w:pPr>
      <w:r>
        <w:rPr>
          <w:b/>
          <w:sz w:val="28"/>
          <w:szCs w:val="28"/>
        </w:rPr>
        <w:t>Technical Skill</w:t>
      </w:r>
    </w:p>
    <w:p w14:paraId="4CB67434" w14:textId="77777777" w:rsidR="001D5955" w:rsidRDefault="001D5955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>
        <w:rPr>
          <w:rFonts w:ascii="Times New Roman"/>
        </w:rPr>
        <w:t>3D Modelling and 2D drafting in NX 11.</w:t>
      </w:r>
    </w:p>
    <w:p w14:paraId="0E94BB8C" w14:textId="77777777" w:rsidR="001D5955" w:rsidRDefault="001D5955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>
        <w:rPr>
          <w:rFonts w:ascii="Times New Roman"/>
        </w:rPr>
        <w:t>Designing the Implements using Indian Standards and Readily available material in the market.</w:t>
      </w:r>
    </w:p>
    <w:p w14:paraId="7AEB965D" w14:textId="77777777" w:rsidR="001D5955" w:rsidRPr="00EF7A1E" w:rsidRDefault="001D5955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>
        <w:rPr>
          <w:rFonts w:ascii="Times New Roman"/>
        </w:rPr>
        <w:t>2D Drafting and designing of models in a way that completes the need of part for manufacturing processes.</w:t>
      </w:r>
    </w:p>
    <w:p w14:paraId="3AF469F1" w14:textId="77777777" w:rsidR="001D5955" w:rsidRDefault="001D5955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>
        <w:rPr>
          <w:rFonts w:ascii="Times New Roman"/>
        </w:rPr>
        <w:t>After manufacturing, Part Verification according to design and betterment of part in testing field to get better results for more lifecycles.</w:t>
      </w:r>
    </w:p>
    <w:p w14:paraId="18A771B7" w14:textId="5ED9C1F7" w:rsidR="001D5955" w:rsidRPr="001D5955" w:rsidRDefault="001D5955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670392">
        <w:rPr>
          <w:rFonts w:ascii="Times New Roman"/>
        </w:rPr>
        <w:t>Cost Reduction Effort</w:t>
      </w:r>
      <w:r>
        <w:rPr>
          <w:rFonts w:ascii="Times New Roman"/>
        </w:rPr>
        <w:t xml:space="preserve"> (CRE) in Designed components to make it more profitable to the company. </w:t>
      </w:r>
    </w:p>
    <w:p w14:paraId="19F34423" w14:textId="437FCB4F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Basic Knowledge of TPM and worked on JH Pillar and KK Pillar of the TPM.</w:t>
      </w:r>
    </w:p>
    <w:p w14:paraId="2489C36A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Basic Knowledge of 5S and know how to get these implemented on line side.</w:t>
      </w:r>
    </w:p>
    <w:p w14:paraId="541A8509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Basic Knowledge of the Metrology Instrument like Vernier Calliper, Height Gauge &amp; Micrometre etc. and know how to use them and handle them with proper care.</w:t>
      </w:r>
    </w:p>
    <w:p w14:paraId="186E87B5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Knowledge of CAD/CAM Software (</w:t>
      </w:r>
      <w:proofErr w:type="gramStart"/>
      <w:r w:rsidRPr="001D5955">
        <w:rPr>
          <w:rFonts w:ascii="Times New Roman"/>
        </w:rPr>
        <w:t>SolidWorks ,</w:t>
      </w:r>
      <w:proofErr w:type="gramEnd"/>
      <w:r w:rsidRPr="001D5955">
        <w:rPr>
          <w:rFonts w:ascii="Times New Roman"/>
        </w:rPr>
        <w:t xml:space="preserve"> Auto Cad )</w:t>
      </w:r>
    </w:p>
    <w:p w14:paraId="6358F1A2" w14:textId="4FED819A" w:rsidR="00FB2A01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Basic Knowledge of C &amp; C++ Programming.</w:t>
      </w:r>
    </w:p>
    <w:p w14:paraId="69CE4DF3" w14:textId="77777777" w:rsidR="001925AA" w:rsidRPr="00EF7A1E" w:rsidRDefault="001925AA" w:rsidP="001925AA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EF7A1E">
        <w:rPr>
          <w:rFonts w:ascii="Times New Roman"/>
        </w:rPr>
        <w:t>Good Knowledge of GD&amp;T.</w:t>
      </w:r>
    </w:p>
    <w:p w14:paraId="2A9152C6" w14:textId="77777777" w:rsidR="001925AA" w:rsidRPr="00EF7A1E" w:rsidRDefault="001925AA" w:rsidP="001925AA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EF7A1E">
        <w:rPr>
          <w:rFonts w:ascii="Times New Roman"/>
        </w:rPr>
        <w:t>Multiple software knowledge.</w:t>
      </w:r>
    </w:p>
    <w:p w14:paraId="6591CCE1" w14:textId="24213432" w:rsidR="001925AA" w:rsidRPr="001D5955" w:rsidRDefault="001925AA" w:rsidP="001925AA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EF7A1E">
        <w:rPr>
          <w:rFonts w:ascii="Times New Roman"/>
        </w:rPr>
        <w:t>Complex drawing reading</w:t>
      </w:r>
      <w:r>
        <w:rPr>
          <w:rFonts w:ascii="Times New Roman"/>
        </w:rPr>
        <w:t xml:space="preserve"> skills</w:t>
      </w:r>
    </w:p>
    <w:p w14:paraId="1EE55E83" w14:textId="77777777" w:rsidR="00FB2A01" w:rsidRDefault="00FB2A01">
      <w:pPr>
        <w:pStyle w:val="NoSpacing"/>
        <w:rPr>
          <w:b/>
          <w:sz w:val="28"/>
          <w:szCs w:val="28"/>
        </w:rPr>
      </w:pPr>
    </w:p>
    <w:p w14:paraId="60679656" w14:textId="77777777" w:rsidR="00FB2A01" w:rsidRDefault="004D124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Personal qualities</w:t>
      </w:r>
    </w:p>
    <w:p w14:paraId="00FF5DC7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Ability to work independently as well as in a team. </w:t>
      </w:r>
    </w:p>
    <w:p w14:paraId="5FBD4A6C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Good oral and written Communication. </w:t>
      </w:r>
    </w:p>
    <w:p w14:paraId="7BDCF4BD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Quick Learner, Confident, Punctual &amp; Hard worker.</w:t>
      </w:r>
    </w:p>
    <w:p w14:paraId="05364DE8" w14:textId="77777777" w:rsidR="00FB2A01" w:rsidRDefault="00FB2A01">
      <w:pPr>
        <w:pStyle w:val="NoSpacing"/>
        <w:rPr>
          <w:b/>
          <w:sz w:val="28"/>
          <w:szCs w:val="28"/>
        </w:rPr>
      </w:pPr>
    </w:p>
    <w:p w14:paraId="25CD53D6" w14:textId="078D35B7" w:rsidR="00FB2A01" w:rsidRDefault="004D124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14:paraId="5115F7FB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Gender</w:t>
      </w:r>
      <w:r w:rsidRPr="001D5955">
        <w:rPr>
          <w:rFonts w:ascii="Times New Roman"/>
        </w:rPr>
        <w:tab/>
      </w:r>
      <w:r w:rsidRPr="001D5955">
        <w:rPr>
          <w:rFonts w:ascii="Times New Roman"/>
        </w:rPr>
        <w:tab/>
      </w:r>
      <w:r w:rsidRPr="001D5955">
        <w:rPr>
          <w:rFonts w:ascii="Times New Roman"/>
        </w:rPr>
        <w:tab/>
        <w:t>:  Male</w:t>
      </w:r>
    </w:p>
    <w:p w14:paraId="52D73DB6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Date of Birth</w:t>
      </w:r>
      <w:r w:rsidRPr="001D5955">
        <w:rPr>
          <w:rFonts w:ascii="Times New Roman"/>
        </w:rPr>
        <w:tab/>
      </w:r>
      <w:r w:rsidRPr="001D5955">
        <w:rPr>
          <w:rFonts w:ascii="Times New Roman"/>
        </w:rPr>
        <w:tab/>
        <w:t>: 31st January 1993</w:t>
      </w:r>
    </w:p>
    <w:p w14:paraId="26674DAE" w14:textId="3EBBAC18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Languages known</w:t>
      </w:r>
      <w:r w:rsidRPr="001D5955">
        <w:rPr>
          <w:rFonts w:ascii="Times New Roman"/>
        </w:rPr>
        <w:tab/>
      </w:r>
      <w:r w:rsidR="001D5955">
        <w:rPr>
          <w:rFonts w:ascii="Times New Roman"/>
        </w:rPr>
        <w:t xml:space="preserve">           </w:t>
      </w:r>
      <w:proofErr w:type="gramStart"/>
      <w:r w:rsidR="001D5955">
        <w:rPr>
          <w:rFonts w:ascii="Times New Roman"/>
        </w:rPr>
        <w:t xml:space="preserve">  </w:t>
      </w:r>
      <w:r w:rsidRPr="001D5955">
        <w:rPr>
          <w:rFonts w:ascii="Times New Roman"/>
        </w:rPr>
        <w:t>:</w:t>
      </w:r>
      <w:proofErr w:type="gramEnd"/>
      <w:r w:rsidRPr="001D5955">
        <w:rPr>
          <w:rFonts w:ascii="Times New Roman"/>
        </w:rPr>
        <w:t xml:space="preserve"> English, Hindi, Punjabi</w:t>
      </w:r>
      <w:r w:rsidRPr="001D5955">
        <w:rPr>
          <w:rFonts w:ascii="Times New Roman"/>
        </w:rPr>
        <w:tab/>
      </w:r>
    </w:p>
    <w:p w14:paraId="641BC887" w14:textId="653FFE09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Address</w:t>
      </w:r>
      <w:r w:rsidRPr="001D5955">
        <w:rPr>
          <w:rFonts w:ascii="Times New Roman"/>
        </w:rPr>
        <w:tab/>
      </w:r>
      <w:r w:rsidRPr="001D5955">
        <w:rPr>
          <w:rFonts w:ascii="Times New Roman"/>
        </w:rPr>
        <w:tab/>
      </w:r>
      <w:r w:rsidR="001D5955">
        <w:rPr>
          <w:rFonts w:ascii="Times New Roman"/>
        </w:rPr>
        <w:t xml:space="preserve">           </w:t>
      </w:r>
      <w:proofErr w:type="gramStart"/>
      <w:r w:rsidR="001D5955">
        <w:rPr>
          <w:rFonts w:ascii="Times New Roman"/>
        </w:rPr>
        <w:t xml:space="preserve">  </w:t>
      </w:r>
      <w:r w:rsidRPr="001D5955">
        <w:rPr>
          <w:rFonts w:ascii="Times New Roman"/>
        </w:rPr>
        <w:t>:</w:t>
      </w:r>
      <w:proofErr w:type="gramEnd"/>
      <w:r w:rsidRPr="001D5955">
        <w:rPr>
          <w:rFonts w:ascii="Times New Roman"/>
        </w:rPr>
        <w:t xml:space="preserve"> HE-315 Phase- 5 Mohali , Punjab, PIN 160059</w:t>
      </w:r>
    </w:p>
    <w:p w14:paraId="18E8C55A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Father’s name</w:t>
      </w:r>
      <w:r w:rsidRPr="001D5955">
        <w:rPr>
          <w:rFonts w:ascii="Times New Roman"/>
        </w:rPr>
        <w:tab/>
      </w:r>
      <w:r w:rsidRPr="001D5955">
        <w:rPr>
          <w:rFonts w:ascii="Times New Roman"/>
        </w:rPr>
        <w:tab/>
        <w:t xml:space="preserve">: </w:t>
      </w:r>
      <w:proofErr w:type="gramStart"/>
      <w:r w:rsidRPr="001D5955">
        <w:rPr>
          <w:rFonts w:ascii="Times New Roman"/>
        </w:rPr>
        <w:t>Charanjit  Singh</w:t>
      </w:r>
      <w:proofErr w:type="gramEnd"/>
    </w:p>
    <w:p w14:paraId="34E7CD29" w14:textId="1D126DFE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 xml:space="preserve">Mother’s name           </w:t>
      </w:r>
      <w:r w:rsidR="001D5955">
        <w:rPr>
          <w:rFonts w:ascii="Times New Roman"/>
        </w:rPr>
        <w:t xml:space="preserve">       </w:t>
      </w:r>
      <w:r w:rsidRPr="001D5955">
        <w:rPr>
          <w:rFonts w:ascii="Times New Roman"/>
        </w:rPr>
        <w:t xml:space="preserve">  </w:t>
      </w:r>
      <w:proofErr w:type="gramStart"/>
      <w:r w:rsidRPr="001D5955">
        <w:rPr>
          <w:rFonts w:ascii="Times New Roman"/>
        </w:rPr>
        <w:t xml:space="preserve">  :</w:t>
      </w:r>
      <w:proofErr w:type="gramEnd"/>
      <w:r w:rsidRPr="001D5955">
        <w:rPr>
          <w:rFonts w:ascii="Times New Roman"/>
        </w:rPr>
        <w:t xml:space="preserve"> Harinder Kaur</w:t>
      </w:r>
    </w:p>
    <w:p w14:paraId="3BB671F7" w14:textId="6ED51DE6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Citizenship</w:t>
      </w:r>
      <w:r w:rsidRPr="001D5955">
        <w:rPr>
          <w:rFonts w:ascii="Times New Roman"/>
        </w:rPr>
        <w:tab/>
      </w:r>
      <w:r w:rsidRPr="001D5955">
        <w:rPr>
          <w:rFonts w:ascii="Times New Roman"/>
        </w:rPr>
        <w:tab/>
      </w:r>
      <w:r w:rsidR="001D5955">
        <w:rPr>
          <w:rFonts w:ascii="Times New Roman"/>
        </w:rPr>
        <w:t xml:space="preserve">           </w:t>
      </w:r>
      <w:proofErr w:type="gramStart"/>
      <w:r w:rsidR="001D5955">
        <w:rPr>
          <w:rFonts w:ascii="Times New Roman"/>
        </w:rPr>
        <w:t xml:space="preserve">  </w:t>
      </w:r>
      <w:r w:rsidRPr="001D5955">
        <w:rPr>
          <w:rFonts w:ascii="Times New Roman"/>
        </w:rPr>
        <w:t>:</w:t>
      </w:r>
      <w:proofErr w:type="gramEnd"/>
      <w:r w:rsidRPr="001D5955">
        <w:rPr>
          <w:rFonts w:ascii="Times New Roman"/>
        </w:rPr>
        <w:t xml:space="preserve"> Indian</w:t>
      </w:r>
    </w:p>
    <w:p w14:paraId="613EE2ED" w14:textId="77777777" w:rsidR="00FB2A01" w:rsidRPr="001D5955" w:rsidRDefault="004D1241" w:rsidP="001D5955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/>
        </w:rPr>
      </w:pPr>
      <w:r w:rsidRPr="001D5955">
        <w:rPr>
          <w:rFonts w:ascii="Times New Roman"/>
        </w:rPr>
        <w:t>Marital status</w:t>
      </w:r>
      <w:r w:rsidRPr="001D5955">
        <w:rPr>
          <w:rFonts w:ascii="Times New Roman"/>
        </w:rPr>
        <w:tab/>
      </w:r>
      <w:r w:rsidRPr="001D5955">
        <w:rPr>
          <w:rFonts w:ascii="Times New Roman"/>
        </w:rPr>
        <w:tab/>
        <w:t xml:space="preserve">: Single                                                </w:t>
      </w:r>
    </w:p>
    <w:p w14:paraId="449481E7" w14:textId="77777777" w:rsidR="00FB2A01" w:rsidRDefault="00FB2A01">
      <w:pPr>
        <w:pStyle w:val="NoSpacing"/>
        <w:ind w:left="720"/>
      </w:pPr>
    </w:p>
    <w:p w14:paraId="104852AA" w14:textId="77777777" w:rsidR="00FB2A01" w:rsidRDefault="00FB2A01">
      <w:pPr>
        <w:pStyle w:val="NoSpacing"/>
        <w:ind w:left="720"/>
      </w:pPr>
    </w:p>
    <w:p w14:paraId="7C3CBE41" w14:textId="77777777" w:rsidR="00FB2A01" w:rsidRDefault="004D124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415BADB6" w14:textId="77777777" w:rsidR="00FB2A01" w:rsidRDefault="004D1241">
      <w:pPr>
        <w:pStyle w:val="NoSpacing"/>
      </w:pPr>
      <w:r>
        <w:t>I, hereby, declare that the information given above is true to the best of my knowledge and belief.</w:t>
      </w:r>
    </w:p>
    <w:p w14:paraId="752400BF" w14:textId="77777777" w:rsidR="00FB2A01" w:rsidRDefault="004D1241">
      <w:pPr>
        <w:pStyle w:val="NoSpacing"/>
      </w:pPr>
      <w:r>
        <w:t>Gaganpreet Singh</w:t>
      </w:r>
    </w:p>
    <w:p w14:paraId="013D933B" w14:textId="77777777" w:rsidR="00FB2A01" w:rsidRDefault="00FB2A01">
      <w:pPr>
        <w:pStyle w:val="NoSpacing"/>
      </w:pPr>
    </w:p>
    <w:p w14:paraId="3245EB04" w14:textId="77777777" w:rsidR="00FB2A01" w:rsidRDefault="00FB2A01">
      <w:pPr>
        <w:pStyle w:val="NoSpacing"/>
      </w:pPr>
    </w:p>
    <w:p w14:paraId="3F55D537" w14:textId="77777777" w:rsidR="00FB2A01" w:rsidRDefault="00FB2A01">
      <w:pPr>
        <w:pStyle w:val="NoSpacing"/>
      </w:pPr>
    </w:p>
    <w:p w14:paraId="5AE17F60" w14:textId="77777777" w:rsidR="00FB2A01" w:rsidRDefault="00FB2A01">
      <w:pPr>
        <w:pStyle w:val="NoSpacing"/>
      </w:pPr>
    </w:p>
    <w:p w14:paraId="17E066AF" w14:textId="77777777" w:rsidR="00FB2A01" w:rsidRDefault="004D1241">
      <w:pPr>
        <w:pStyle w:val="NoSpacing"/>
      </w:pPr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Place: </w:t>
      </w:r>
    </w:p>
    <w:p w14:paraId="16D01521" w14:textId="77777777" w:rsidR="00FB2A01" w:rsidRDefault="00FB2A01">
      <w:pPr>
        <w:spacing w:line="240" w:lineRule="auto"/>
        <w:ind w:left="360"/>
      </w:pPr>
    </w:p>
    <w:p w14:paraId="47C74664" w14:textId="77777777" w:rsidR="00FB2A01" w:rsidRDefault="00FB2A01">
      <w:pPr>
        <w:spacing w:line="240" w:lineRule="auto"/>
      </w:pPr>
    </w:p>
    <w:p w14:paraId="42E43508" w14:textId="77777777" w:rsidR="00FB2A01" w:rsidRDefault="00FB2A01">
      <w:pPr>
        <w:spacing w:line="240" w:lineRule="auto"/>
      </w:pPr>
    </w:p>
    <w:sectPr w:rsidR="00FB2A01">
      <w:pgSz w:w="11906" w:h="16838"/>
      <w:pgMar w:top="450" w:right="1106" w:bottom="99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0350D"/>
    <w:multiLevelType w:val="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CE253E"/>
    <w:multiLevelType w:val="hybridMultilevel"/>
    <w:tmpl w:val="CEC4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D18B3"/>
    <w:multiLevelType w:val="hybridMultilevel"/>
    <w:tmpl w:val="81DC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93D71"/>
    <w:multiLevelType w:val="hybridMultilevel"/>
    <w:tmpl w:val="93FC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400647">
    <w:abstractNumId w:val="2"/>
  </w:num>
  <w:num w:numId="2" w16cid:durableId="1393120663">
    <w:abstractNumId w:val="4"/>
  </w:num>
  <w:num w:numId="3" w16cid:durableId="2054575278">
    <w:abstractNumId w:val="3"/>
  </w:num>
  <w:num w:numId="4" w16cid:durableId="893807589">
    <w:abstractNumId w:val="0"/>
  </w:num>
  <w:num w:numId="5" w16cid:durableId="1802377843">
    <w:abstractNumId w:val="1"/>
  </w:num>
  <w:num w:numId="6" w16cid:durableId="1036925447">
    <w:abstractNumId w:val="7"/>
  </w:num>
  <w:num w:numId="7" w16cid:durableId="1396275601">
    <w:abstractNumId w:val="6"/>
  </w:num>
  <w:num w:numId="8" w16cid:durableId="497428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01"/>
    <w:rsid w:val="00067365"/>
    <w:rsid w:val="001925AA"/>
    <w:rsid w:val="001D5955"/>
    <w:rsid w:val="004D1241"/>
    <w:rsid w:val="0051213C"/>
    <w:rsid w:val="006D66BF"/>
    <w:rsid w:val="006F62E4"/>
    <w:rsid w:val="00AC0E47"/>
    <w:rsid w:val="00FB2A01"/>
    <w:rsid w:val="13DA34AD"/>
    <w:rsid w:val="2CE60BC7"/>
    <w:rsid w:val="429422A5"/>
    <w:rsid w:val="6497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386646"/>
  <w15:docId w15:val="{9AE445A5-E597-4D42-B203-4AD2DFC1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/>
      <w:b/>
      <w:color w:val="365F91"/>
      <w:sz w:val="28"/>
      <w:szCs w:val="28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val="en-IN" w:eastAsia="en-IN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vcccccccccccc</dc:creator>
  <cp:lastModifiedBy>SINGH GAGANPREET - MES</cp:lastModifiedBy>
  <cp:revision>2</cp:revision>
  <cp:lastPrinted>2017-01-23T02:00:00Z</cp:lastPrinted>
  <dcterms:created xsi:type="dcterms:W3CDTF">2022-06-09T17:00:00Z</dcterms:created>
  <dcterms:modified xsi:type="dcterms:W3CDTF">2022-06-09T17:00:00Z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