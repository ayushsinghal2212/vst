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75C6" w14:textId="77777777" w:rsidR="009A15C8" w:rsidRDefault="00000000">
      <w:pPr>
        <w:pStyle w:val="BodyText"/>
        <w:ind w:left="305"/>
        <w:rPr>
          <w:sz w:val="20"/>
        </w:rPr>
      </w:pPr>
      <w:r>
        <w:rPr>
          <w:noProof/>
          <w:sz w:val="20"/>
        </w:rPr>
        <mc:AlternateContent>
          <mc:Choice Requires="wpg">
            <w:drawing>
              <wp:inline distT="0" distB="0" distL="114300" distR="114300" wp14:anchorId="5FE8790B" wp14:editId="74788398">
                <wp:extent cx="6760845" cy="732155"/>
                <wp:effectExtent l="0" t="0" r="1905" b="10795"/>
                <wp:docPr id="6" name="Group 2"/>
                <wp:cNvGraphicFramePr/>
                <a:graphic xmlns:a="http://schemas.openxmlformats.org/drawingml/2006/main">
                  <a:graphicData uri="http://schemas.microsoft.com/office/word/2010/wordprocessingGroup">
                    <wpg:wgp>
                      <wpg:cNvGrpSpPr/>
                      <wpg:grpSpPr>
                        <a:xfrm>
                          <a:off x="0" y="0"/>
                          <a:ext cx="6760845" cy="732155"/>
                          <a:chOff x="0" y="0"/>
                          <a:chExt cx="10647" cy="1153"/>
                        </a:xfrm>
                      </wpg:grpSpPr>
                      <wps:wsp>
                        <wps:cNvPr id="1" name="Rectangles 3"/>
                        <wps:cNvSpPr/>
                        <wps:spPr>
                          <a:xfrm>
                            <a:off x="7" y="6"/>
                            <a:ext cx="10635" cy="1140"/>
                          </a:xfrm>
                          <a:prstGeom prst="rect">
                            <a:avLst/>
                          </a:prstGeom>
                          <a:solidFill>
                            <a:srgbClr val="F1F1F1"/>
                          </a:solidFill>
                          <a:ln>
                            <a:noFill/>
                          </a:ln>
                        </wps:spPr>
                        <wps:bodyPr upright="1"/>
                      </wps:wsp>
                      <wps:wsp>
                        <wps:cNvPr id="2" name="FreeForm 4"/>
                        <wps:cNvSpPr/>
                        <wps:spPr>
                          <a:xfrm>
                            <a:off x="0" y="0"/>
                            <a:ext cx="10647" cy="1153"/>
                          </a:xfrm>
                          <a:custGeom>
                            <a:avLst/>
                            <a:gdLst/>
                            <a:ahLst/>
                            <a:cxnLst/>
                            <a:rect l="0" t="0" r="0" b="0"/>
                            <a:pathLst>
                              <a:path w="10647" h="1153">
                                <a:moveTo>
                                  <a:pt x="10641" y="1153"/>
                                </a:moveTo>
                                <a:lnTo>
                                  <a:pt x="6" y="1153"/>
                                </a:lnTo>
                                <a:lnTo>
                                  <a:pt x="4" y="1153"/>
                                </a:lnTo>
                                <a:lnTo>
                                  <a:pt x="2" y="1151"/>
                                </a:lnTo>
                                <a:lnTo>
                                  <a:pt x="0" y="1149"/>
                                </a:lnTo>
                                <a:lnTo>
                                  <a:pt x="0" y="1147"/>
                                </a:lnTo>
                                <a:lnTo>
                                  <a:pt x="0" y="6"/>
                                </a:lnTo>
                                <a:lnTo>
                                  <a:pt x="0" y="4"/>
                                </a:lnTo>
                                <a:lnTo>
                                  <a:pt x="2" y="2"/>
                                </a:lnTo>
                                <a:lnTo>
                                  <a:pt x="4" y="0"/>
                                </a:lnTo>
                                <a:lnTo>
                                  <a:pt x="6" y="0"/>
                                </a:lnTo>
                                <a:lnTo>
                                  <a:pt x="10641" y="0"/>
                                </a:lnTo>
                                <a:lnTo>
                                  <a:pt x="10643" y="0"/>
                                </a:lnTo>
                                <a:lnTo>
                                  <a:pt x="10645" y="2"/>
                                </a:lnTo>
                                <a:lnTo>
                                  <a:pt x="10647" y="4"/>
                                </a:lnTo>
                                <a:lnTo>
                                  <a:pt x="10647" y="6"/>
                                </a:lnTo>
                                <a:lnTo>
                                  <a:pt x="12" y="6"/>
                                </a:lnTo>
                                <a:lnTo>
                                  <a:pt x="6" y="12"/>
                                </a:lnTo>
                                <a:lnTo>
                                  <a:pt x="12" y="12"/>
                                </a:lnTo>
                                <a:lnTo>
                                  <a:pt x="12" y="1141"/>
                                </a:lnTo>
                                <a:lnTo>
                                  <a:pt x="6" y="1141"/>
                                </a:lnTo>
                                <a:lnTo>
                                  <a:pt x="12" y="1147"/>
                                </a:lnTo>
                                <a:lnTo>
                                  <a:pt x="10647" y="1147"/>
                                </a:lnTo>
                                <a:lnTo>
                                  <a:pt x="10647" y="1149"/>
                                </a:lnTo>
                                <a:lnTo>
                                  <a:pt x="10645" y="1151"/>
                                </a:lnTo>
                                <a:lnTo>
                                  <a:pt x="10643" y="1153"/>
                                </a:lnTo>
                                <a:lnTo>
                                  <a:pt x="10641" y="1153"/>
                                </a:lnTo>
                                <a:close/>
                                <a:moveTo>
                                  <a:pt x="12" y="12"/>
                                </a:moveTo>
                                <a:lnTo>
                                  <a:pt x="6" y="12"/>
                                </a:lnTo>
                                <a:lnTo>
                                  <a:pt x="12" y="6"/>
                                </a:lnTo>
                                <a:lnTo>
                                  <a:pt x="12" y="12"/>
                                </a:lnTo>
                                <a:close/>
                                <a:moveTo>
                                  <a:pt x="10635" y="12"/>
                                </a:moveTo>
                                <a:lnTo>
                                  <a:pt x="12" y="12"/>
                                </a:lnTo>
                                <a:lnTo>
                                  <a:pt x="12" y="6"/>
                                </a:lnTo>
                                <a:lnTo>
                                  <a:pt x="10635" y="6"/>
                                </a:lnTo>
                                <a:lnTo>
                                  <a:pt x="10635" y="12"/>
                                </a:lnTo>
                                <a:close/>
                                <a:moveTo>
                                  <a:pt x="10635" y="1147"/>
                                </a:moveTo>
                                <a:lnTo>
                                  <a:pt x="10635" y="6"/>
                                </a:lnTo>
                                <a:lnTo>
                                  <a:pt x="10641" y="12"/>
                                </a:lnTo>
                                <a:lnTo>
                                  <a:pt x="10647" y="12"/>
                                </a:lnTo>
                                <a:lnTo>
                                  <a:pt x="10647" y="1141"/>
                                </a:lnTo>
                                <a:lnTo>
                                  <a:pt x="10641" y="1141"/>
                                </a:lnTo>
                                <a:lnTo>
                                  <a:pt x="10635" y="1147"/>
                                </a:lnTo>
                                <a:close/>
                                <a:moveTo>
                                  <a:pt x="10647" y="12"/>
                                </a:moveTo>
                                <a:lnTo>
                                  <a:pt x="10641" y="12"/>
                                </a:lnTo>
                                <a:lnTo>
                                  <a:pt x="10635" y="6"/>
                                </a:lnTo>
                                <a:lnTo>
                                  <a:pt x="10647" y="6"/>
                                </a:lnTo>
                                <a:lnTo>
                                  <a:pt x="10647" y="12"/>
                                </a:lnTo>
                                <a:close/>
                                <a:moveTo>
                                  <a:pt x="12" y="1147"/>
                                </a:moveTo>
                                <a:lnTo>
                                  <a:pt x="6" y="1141"/>
                                </a:lnTo>
                                <a:lnTo>
                                  <a:pt x="12" y="1141"/>
                                </a:lnTo>
                                <a:lnTo>
                                  <a:pt x="12" y="1147"/>
                                </a:lnTo>
                                <a:close/>
                                <a:moveTo>
                                  <a:pt x="10635" y="1147"/>
                                </a:moveTo>
                                <a:lnTo>
                                  <a:pt x="12" y="1147"/>
                                </a:lnTo>
                                <a:lnTo>
                                  <a:pt x="12" y="1141"/>
                                </a:lnTo>
                                <a:lnTo>
                                  <a:pt x="10635" y="1141"/>
                                </a:lnTo>
                                <a:lnTo>
                                  <a:pt x="10635" y="1147"/>
                                </a:lnTo>
                                <a:close/>
                                <a:moveTo>
                                  <a:pt x="10647" y="1147"/>
                                </a:moveTo>
                                <a:lnTo>
                                  <a:pt x="10635" y="1147"/>
                                </a:lnTo>
                                <a:lnTo>
                                  <a:pt x="10641" y="1141"/>
                                </a:lnTo>
                                <a:lnTo>
                                  <a:pt x="10647" y="1141"/>
                                </a:lnTo>
                                <a:lnTo>
                                  <a:pt x="10647" y="1147"/>
                                </a:lnTo>
                                <a:close/>
                              </a:path>
                            </a:pathLst>
                          </a:custGeom>
                          <a:solidFill>
                            <a:srgbClr val="000000"/>
                          </a:solidFill>
                          <a:ln>
                            <a:noFill/>
                          </a:ln>
                        </wps:spPr>
                        <wps:bodyPr upright="1"/>
                      </wps:wsp>
                      <wps:wsp>
                        <wps:cNvPr id="3" name="Text Box 5"/>
                        <wps:cNvSpPr txBox="1"/>
                        <wps:spPr>
                          <a:xfrm>
                            <a:off x="6441" y="803"/>
                            <a:ext cx="3756" cy="266"/>
                          </a:xfrm>
                          <a:prstGeom prst="rect">
                            <a:avLst/>
                          </a:prstGeom>
                          <a:noFill/>
                          <a:ln>
                            <a:noFill/>
                          </a:ln>
                        </wps:spPr>
                        <wps:txbx>
                          <w:txbxContent>
                            <w:p w14:paraId="23B0FFC4" w14:textId="77777777" w:rsidR="009A15C8" w:rsidRDefault="00000000">
                              <w:pPr>
                                <w:spacing w:line="266" w:lineRule="exact"/>
                                <w:rPr>
                                  <w:b/>
                                  <w:sz w:val="24"/>
                                </w:rPr>
                              </w:pPr>
                              <w:r>
                                <w:rPr>
                                  <w:b/>
                                  <w:color w:val="001F5F"/>
                                  <w:sz w:val="24"/>
                                </w:rPr>
                                <w:t xml:space="preserve">E-mail ID: </w:t>
                              </w:r>
                              <w:hyperlink r:id="rId8">
                                <w:r>
                                  <w:rPr>
                                    <w:b/>
                                    <w:color w:val="001F5F"/>
                                    <w:sz w:val="24"/>
                                  </w:rPr>
                                  <w:t>kumar00406@gmail.com</w:t>
                                </w:r>
                              </w:hyperlink>
                            </w:p>
                          </w:txbxContent>
                        </wps:txbx>
                        <wps:bodyPr lIns="0" tIns="0" rIns="0" bIns="0" upright="1"/>
                      </wps:wsp>
                      <wps:wsp>
                        <wps:cNvPr id="4" name="Text Box 6"/>
                        <wps:cNvSpPr txBox="1"/>
                        <wps:spPr>
                          <a:xfrm>
                            <a:off x="155" y="803"/>
                            <a:ext cx="2464" cy="266"/>
                          </a:xfrm>
                          <a:prstGeom prst="rect">
                            <a:avLst/>
                          </a:prstGeom>
                          <a:noFill/>
                          <a:ln>
                            <a:noFill/>
                          </a:ln>
                        </wps:spPr>
                        <wps:txbx>
                          <w:txbxContent>
                            <w:p w14:paraId="2CF49343" w14:textId="77777777" w:rsidR="009A15C8" w:rsidRDefault="00000000">
                              <w:pPr>
                                <w:spacing w:line="266" w:lineRule="exact"/>
                                <w:rPr>
                                  <w:b/>
                                  <w:sz w:val="24"/>
                                </w:rPr>
                              </w:pPr>
                              <w:r>
                                <w:rPr>
                                  <w:b/>
                                  <w:color w:val="001F5F"/>
                                  <w:sz w:val="24"/>
                                </w:rPr>
                                <w:t>Contact No:7550308903</w:t>
                              </w:r>
                            </w:p>
                          </w:txbxContent>
                        </wps:txbx>
                        <wps:bodyPr lIns="0" tIns="0" rIns="0" bIns="0" upright="1"/>
                      </wps:wsp>
                      <wps:wsp>
                        <wps:cNvPr id="5" name="Text Box 7"/>
                        <wps:cNvSpPr txBox="1"/>
                        <wps:spPr>
                          <a:xfrm>
                            <a:off x="2918" y="80"/>
                            <a:ext cx="4841" cy="385"/>
                          </a:xfrm>
                          <a:prstGeom prst="rect">
                            <a:avLst/>
                          </a:prstGeom>
                          <a:noFill/>
                          <a:ln>
                            <a:noFill/>
                          </a:ln>
                        </wps:spPr>
                        <wps:txbx>
                          <w:txbxContent>
                            <w:p w14:paraId="5F07D532" w14:textId="77777777" w:rsidR="009A15C8" w:rsidRDefault="00000000">
                              <w:pPr>
                                <w:spacing w:before="1"/>
                                <w:rPr>
                                  <w:rFonts w:ascii="Goudy Stout"/>
                                  <w:b/>
                                  <w:sz w:val="28"/>
                                </w:rPr>
                              </w:pPr>
                              <w:proofErr w:type="spellStart"/>
                              <w:r>
                                <w:rPr>
                                  <w:rFonts w:ascii="Goudy Stout"/>
                                  <w:b/>
                                  <w:sz w:val="28"/>
                                </w:rPr>
                                <w:t>Pydivada</w:t>
                              </w:r>
                              <w:proofErr w:type="spellEnd"/>
                              <w:r>
                                <w:rPr>
                                  <w:rFonts w:ascii="Goudy Stout"/>
                                  <w:b/>
                                  <w:sz w:val="28"/>
                                </w:rPr>
                                <w:t xml:space="preserve"> Kumar</w:t>
                              </w:r>
                            </w:p>
                          </w:txbxContent>
                        </wps:txbx>
                        <wps:bodyPr lIns="0" tIns="0" rIns="0" bIns="0" upright="1"/>
                      </wps:wsp>
                    </wpg:wgp>
                  </a:graphicData>
                </a:graphic>
              </wp:inline>
            </w:drawing>
          </mc:Choice>
          <mc:Fallback>
            <w:pict>
              <v:group w14:anchorId="5FE8790B" id="Group 2" o:spid="_x0000_s1026" style="width:532.35pt;height:57.65pt;mso-position-horizontal-relative:char;mso-position-vertical-relative:line" coordsize="10647,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">
                <v:rect id="Rectangles 3" o:spid="_x0000_s1027" style="position:absolute;left:7;top:6;width:10635;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" fillcolor="#f1f1f1" stroked="f"/>
                <v:shape id="FreeForm 4" o:spid="_x0000_s1028" style="position:absolute;width:10647;height:1153;visibility:visible;mso-wrap-style:square;v-text-anchor:top" coordsize="10647,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" path="m10641,1153l6,1153r-2,l2,1151,,1149r,-2l,6,,4,2,2,4,,6,,10641,r2,l10645,2r2,2l10647,6,12,6,6,12r6,l12,1141r-6,l12,1147r10635,l10647,1149r-2,2l10643,1153r-2,xm12,12r-6,l12,6r,6xm10635,12l12,12r,-6l10635,6r,6xm10635,1147r,-1141l10641,12r6,l10647,1141r-6,l10635,1147xm10647,12r-6,l10635,6r12,l10647,12xm12,1147r-6,-6l12,1141r,6xm10635,1147l12,1147r,-6l10635,1141r,6xm10647,1147r-12,l10641,1141r6,l10647,1147xe" fillcolor="black" stroked="f">
                  <v:path arrowok="t" textboxrect="0,0,10647,1153"/>
                </v:shape>
                <v:shapetype id="_x0000_t202" coordsize="21600,21600" o:spt="202" path="m,l,21600r21600,l21600,xe">
                  <v:stroke joinstyle="miter"/>
                  <v:path gradientshapeok="t" o:connecttype="rect"/>
                </v:shapetype>
                <v:shape id="Text Box 5" o:spid="_x0000_s1029" type="#_x0000_t202" style="position:absolute;left:6441;top:803;width:375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23B0FFC4" w14:textId="77777777" w:rsidR="009A15C8" w:rsidRDefault="00000000">
                        <w:pPr>
                          <w:spacing w:line="266" w:lineRule="exact"/>
                          <w:rPr>
                            <w:b/>
                            <w:sz w:val="24"/>
                          </w:rPr>
                        </w:pPr>
                        <w:r>
                          <w:rPr>
                            <w:b/>
                            <w:color w:val="001F5F"/>
                            <w:sz w:val="24"/>
                          </w:rPr>
                          <w:t xml:space="preserve">E-mail ID: </w:t>
                        </w:r>
                        <w:hyperlink r:id="rId9">
                          <w:r>
                            <w:rPr>
                              <w:b/>
                              <w:color w:val="001F5F"/>
                              <w:sz w:val="24"/>
                            </w:rPr>
                            <w:t>kumar00406@gmail.com</w:t>
                          </w:r>
                        </w:hyperlink>
                      </w:p>
                    </w:txbxContent>
                  </v:textbox>
                </v:shape>
                <v:shape id="Text Box 6" o:spid="_x0000_s1030" type="#_x0000_t202" style="position:absolute;left:155;top:803;width:246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CF49343" w14:textId="77777777" w:rsidR="009A15C8" w:rsidRDefault="00000000">
                        <w:pPr>
                          <w:spacing w:line="266" w:lineRule="exact"/>
                          <w:rPr>
                            <w:b/>
                            <w:sz w:val="24"/>
                          </w:rPr>
                        </w:pPr>
                        <w:r>
                          <w:rPr>
                            <w:b/>
                            <w:color w:val="001F5F"/>
                            <w:sz w:val="24"/>
                          </w:rPr>
                          <w:t>Contact No:7550308903</w:t>
                        </w:r>
                      </w:p>
                    </w:txbxContent>
                  </v:textbox>
                </v:shape>
                <v:shape id="Text Box 7" o:spid="_x0000_s1031" type="#_x0000_t202" style="position:absolute;left:2918;top:80;width:4841;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F07D532" w14:textId="77777777" w:rsidR="009A15C8" w:rsidRDefault="00000000">
                        <w:pPr>
                          <w:spacing w:before="1"/>
                          <w:rPr>
                            <w:rFonts w:ascii="Goudy Stout"/>
                            <w:b/>
                            <w:sz w:val="28"/>
                          </w:rPr>
                        </w:pPr>
                        <w:proofErr w:type="spellStart"/>
                        <w:r>
                          <w:rPr>
                            <w:rFonts w:ascii="Goudy Stout"/>
                            <w:b/>
                            <w:sz w:val="28"/>
                          </w:rPr>
                          <w:t>Pydivada</w:t>
                        </w:r>
                        <w:proofErr w:type="spellEnd"/>
                        <w:r>
                          <w:rPr>
                            <w:rFonts w:ascii="Goudy Stout"/>
                            <w:b/>
                            <w:sz w:val="28"/>
                          </w:rPr>
                          <w:t xml:space="preserve"> Kumar</w:t>
                        </w:r>
                      </w:p>
                    </w:txbxContent>
                  </v:textbox>
                </v:shape>
                <w10:anchorlock/>
              </v:group>
            </w:pict>
          </mc:Fallback>
        </mc:AlternateContent>
      </w:r>
    </w:p>
    <w:p w14:paraId="612FF0F7" w14:textId="77777777" w:rsidR="009A15C8" w:rsidRDefault="009A15C8">
      <w:pPr>
        <w:pStyle w:val="BodyText"/>
        <w:spacing w:before="1"/>
        <w:rPr>
          <w:sz w:val="6"/>
        </w:rPr>
      </w:pPr>
    </w:p>
    <w:p w14:paraId="073C1883" w14:textId="77777777" w:rsidR="009A15C8" w:rsidRDefault="00000000">
      <w:pPr>
        <w:pStyle w:val="Heading1"/>
        <w:spacing w:before="89"/>
      </w:pPr>
      <w:r>
        <w:rPr>
          <w:noProof/>
        </w:rPr>
        <mc:AlternateContent>
          <mc:Choice Requires="wps">
            <w:drawing>
              <wp:anchor distT="0" distB="0" distL="114300" distR="114300" simplePos="0" relativeHeight="251660288" behindDoc="0" locked="0" layoutInCell="1" allowOverlap="1" wp14:anchorId="4E5D4DF0" wp14:editId="6C83C36E">
                <wp:simplePos x="0" y="0"/>
                <wp:positionH relativeFrom="page">
                  <wp:posOffset>7562850</wp:posOffset>
                </wp:positionH>
                <wp:positionV relativeFrom="paragraph">
                  <wp:posOffset>-787400</wp:posOffset>
                </wp:positionV>
                <wp:extent cx="0" cy="301625"/>
                <wp:effectExtent l="4445" t="0" r="14605" b="3175"/>
                <wp:wrapNone/>
                <wp:docPr id="7" name="Lines 8"/>
                <wp:cNvGraphicFramePr/>
                <a:graphic xmlns:a="http://schemas.openxmlformats.org/drawingml/2006/main">
                  <a:graphicData uri="http://schemas.microsoft.com/office/word/2010/wordprocessingShape">
                    <wps:wsp>
                      <wps:cNvCnPr/>
                      <wps:spPr>
                        <a:xfrm>
                          <a:off x="0" y="0"/>
                          <a:ext cx="0" cy="301625"/>
                        </a:xfrm>
                        <a:prstGeom prst="line">
                          <a:avLst/>
                        </a:prstGeom>
                        <a:ln w="9525" cap="flat" cmpd="sng">
                          <a:solidFill>
                            <a:srgbClr val="F0F0F0"/>
                          </a:solidFill>
                          <a:prstDash val="solid"/>
                          <a:headEnd type="none" w="med" len="med"/>
                          <a:tailEnd type="none" w="med" len="med"/>
                        </a:ln>
                      </wps:spPr>
                      <wps:bodyPr/>
                    </wps:wsp>
                  </a:graphicData>
                </a:graphic>
              </wp:anchor>
            </w:drawing>
          </mc:Choice>
          <mc:Fallback>
            <w:pict>
              <v:line w14:anchorId="4BEF9F40" id="Lines 8"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text" from="595.5pt,-62pt" to="595.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" strokecolor="#f0f0f0">
                <w10:wrap anchorx="page"/>
              </v:line>
            </w:pict>
          </mc:Fallback>
        </mc:AlternateContent>
      </w:r>
      <w:bookmarkStart w:id="0" w:name="OBJECTIVE"/>
      <w:bookmarkEnd w:id="0"/>
      <w:r>
        <w:rPr>
          <w:color w:val="006EC0"/>
          <w:u w:val="thick" w:color="006EC0"/>
        </w:rPr>
        <w:t>OBJECTIVE</w:t>
      </w:r>
    </w:p>
    <w:p w14:paraId="278518D5" w14:textId="77777777" w:rsidR="009A15C8" w:rsidRDefault="009A15C8">
      <w:pPr>
        <w:pStyle w:val="BodyText"/>
        <w:spacing w:before="10"/>
        <w:rPr>
          <w:b/>
          <w:i/>
          <w:sz w:val="24"/>
        </w:rPr>
      </w:pPr>
    </w:p>
    <w:p w14:paraId="3816628B" w14:textId="77777777" w:rsidR="009A15C8" w:rsidRDefault="00000000">
      <w:pPr>
        <w:pStyle w:val="BodyText"/>
        <w:spacing w:before="92" w:line="360" w:lineRule="auto"/>
        <w:ind w:left="120" w:right="52" w:firstLine="660"/>
      </w:pPr>
      <w:r>
        <w:t>Seeking for a challenging career which demands the best of my professional ability in terms of technical and analytical skill were help me in broadening and enhancing my current skill and knowledge. Open to learn new tools and technologies, then willing to travel and relocate. Looking for an opportunity in a leading organization.</w:t>
      </w:r>
    </w:p>
    <w:p w14:paraId="4DCF4D0E" w14:textId="77777777" w:rsidR="009A15C8" w:rsidRDefault="009A15C8">
      <w:pPr>
        <w:pStyle w:val="BodyText"/>
        <w:rPr>
          <w:sz w:val="24"/>
        </w:rPr>
      </w:pPr>
    </w:p>
    <w:p w14:paraId="24CBF4C5" w14:textId="77777777" w:rsidR="009A15C8" w:rsidRDefault="00000000">
      <w:pPr>
        <w:spacing w:before="177"/>
        <w:ind w:left="120"/>
        <w:rPr>
          <w:b/>
          <w:i/>
          <w:sz w:val="28"/>
        </w:rPr>
      </w:pPr>
      <w:bookmarkStart w:id="1" w:name="Professional_Summary"/>
      <w:bookmarkEnd w:id="1"/>
      <w:r>
        <w:rPr>
          <w:b/>
          <w:i/>
          <w:color w:val="006EC0"/>
          <w:sz w:val="32"/>
          <w:u w:val="thick" w:color="006EC0"/>
        </w:rPr>
        <w:t xml:space="preserve">Professional </w:t>
      </w:r>
      <w:r>
        <w:rPr>
          <w:b/>
          <w:i/>
          <w:color w:val="006EC0"/>
          <w:sz w:val="28"/>
          <w:u w:val="thick" w:color="006EC0"/>
        </w:rPr>
        <w:t>Summary</w:t>
      </w:r>
    </w:p>
    <w:p w14:paraId="3F79E582" w14:textId="77777777" w:rsidR="009A15C8" w:rsidRDefault="009A15C8">
      <w:pPr>
        <w:pStyle w:val="BodyText"/>
        <w:rPr>
          <w:b/>
          <w:i/>
          <w:sz w:val="20"/>
        </w:rPr>
      </w:pPr>
    </w:p>
    <w:p w14:paraId="4266920E" w14:textId="77777777" w:rsidR="009A15C8" w:rsidRDefault="009A15C8">
      <w:pPr>
        <w:pStyle w:val="BodyText"/>
        <w:spacing w:before="8"/>
        <w:rPr>
          <w:b/>
          <w:i/>
          <w:sz w:val="27"/>
        </w:rPr>
      </w:pPr>
    </w:p>
    <w:p w14:paraId="73FDF727" w14:textId="42CD7AE1" w:rsidR="009A15C8" w:rsidRDefault="00000000">
      <w:pPr>
        <w:pStyle w:val="ListParagraph"/>
        <w:numPr>
          <w:ilvl w:val="0"/>
          <w:numId w:val="1"/>
        </w:numPr>
        <w:tabs>
          <w:tab w:val="left" w:pos="539"/>
          <w:tab w:val="left" w:pos="540"/>
        </w:tabs>
        <w:spacing w:before="93" w:line="360" w:lineRule="auto"/>
        <w:ind w:right="89"/>
      </w:pPr>
      <w:r w:rsidRPr="00DF64FC">
        <w:rPr>
          <w:b/>
          <w:bCs/>
        </w:rPr>
        <w:t>6.</w:t>
      </w:r>
      <w:r w:rsidR="00DF64FC" w:rsidRPr="00DF64FC">
        <w:rPr>
          <w:b/>
          <w:bCs/>
        </w:rPr>
        <w:t>10</w:t>
      </w:r>
      <w:r>
        <w:t xml:space="preserve"> Years’ Experience in Production as a Team leader / Manufacturing Functions in Automotive </w:t>
      </w:r>
      <w:proofErr w:type="spellStart"/>
      <w:r>
        <w:t>Industries.Handling</w:t>
      </w:r>
      <w:proofErr w:type="spellEnd"/>
      <w:r>
        <w:t xml:space="preserve"> operation with new project and process quality of</w:t>
      </w:r>
      <w:r>
        <w:rPr>
          <w:spacing w:val="-14"/>
        </w:rPr>
        <w:t xml:space="preserve"> </w:t>
      </w:r>
      <w:r>
        <w:t>product.</w:t>
      </w:r>
    </w:p>
    <w:p w14:paraId="70FF8BBA" w14:textId="77777777" w:rsidR="009A15C8" w:rsidRDefault="00000000">
      <w:pPr>
        <w:pStyle w:val="ListParagraph"/>
        <w:numPr>
          <w:ilvl w:val="0"/>
          <w:numId w:val="1"/>
        </w:numPr>
        <w:tabs>
          <w:tab w:val="left" w:pos="539"/>
          <w:tab w:val="left" w:pos="540"/>
        </w:tabs>
        <w:spacing w:before="2"/>
      </w:pPr>
      <w:r>
        <w:rPr>
          <w:b/>
        </w:rPr>
        <w:t xml:space="preserve">Production </w:t>
      </w:r>
      <w:proofErr w:type="spellStart"/>
      <w:proofErr w:type="gramStart"/>
      <w:r>
        <w:rPr>
          <w:b/>
        </w:rPr>
        <w:t>Management</w:t>
      </w:r>
      <w:r>
        <w:t>:Over</w:t>
      </w:r>
      <w:proofErr w:type="spellEnd"/>
      <w:proofErr w:type="gramEnd"/>
      <w:r>
        <w:t xml:space="preserve"> viewing Production ,trouble shooting in the assembly</w:t>
      </w:r>
      <w:r>
        <w:rPr>
          <w:spacing w:val="-19"/>
        </w:rPr>
        <w:t xml:space="preserve"> </w:t>
      </w:r>
      <w:r>
        <w:t>line.</w:t>
      </w:r>
    </w:p>
    <w:p w14:paraId="16A04274" w14:textId="77777777" w:rsidR="009A15C8" w:rsidRDefault="00000000">
      <w:pPr>
        <w:pStyle w:val="ListParagraph"/>
        <w:numPr>
          <w:ilvl w:val="0"/>
          <w:numId w:val="1"/>
        </w:numPr>
        <w:tabs>
          <w:tab w:val="left" w:pos="539"/>
          <w:tab w:val="left" w:pos="540"/>
        </w:tabs>
      </w:pPr>
      <w:r>
        <w:t xml:space="preserve">Handling assembly shop-entire line </w:t>
      </w:r>
      <w:proofErr w:type="spellStart"/>
      <w:proofErr w:type="gramStart"/>
      <w:r>
        <w:t>safety,quality</w:t>
      </w:r>
      <w:proofErr w:type="gramEnd"/>
      <w:r>
        <w:t>,delivery,cost</w:t>
      </w:r>
      <w:proofErr w:type="spellEnd"/>
      <w:r>
        <w:t xml:space="preserve"> &amp; moral with 3core member, 20 Neem</w:t>
      </w:r>
      <w:r>
        <w:rPr>
          <w:spacing w:val="-29"/>
        </w:rPr>
        <w:t xml:space="preserve"> </w:t>
      </w:r>
      <w:r>
        <w:t>members.</w:t>
      </w:r>
    </w:p>
    <w:p w14:paraId="1D221490" w14:textId="77777777" w:rsidR="009A15C8" w:rsidRDefault="00000000">
      <w:pPr>
        <w:pStyle w:val="ListParagraph"/>
        <w:numPr>
          <w:ilvl w:val="0"/>
          <w:numId w:val="1"/>
        </w:numPr>
        <w:tabs>
          <w:tab w:val="left" w:pos="539"/>
          <w:tab w:val="left" w:pos="540"/>
        </w:tabs>
        <w:spacing w:before="127"/>
      </w:pPr>
      <w:r>
        <w:t xml:space="preserve">Effective </w:t>
      </w:r>
      <w:proofErr w:type="spellStart"/>
      <w:r>
        <w:t>planing</w:t>
      </w:r>
      <w:proofErr w:type="spellEnd"/>
      <w:r>
        <w:t xml:space="preserve"> and achieving the customer demand based on the material availability and capacity</w:t>
      </w:r>
      <w:r>
        <w:rPr>
          <w:spacing w:val="-26"/>
        </w:rPr>
        <w:t xml:space="preserve"> </w:t>
      </w:r>
      <w:r>
        <w:t>analysis.</w:t>
      </w:r>
    </w:p>
    <w:p w14:paraId="3F7BA989" w14:textId="77777777" w:rsidR="009A15C8" w:rsidRDefault="00000000">
      <w:pPr>
        <w:pStyle w:val="ListParagraph"/>
        <w:numPr>
          <w:ilvl w:val="0"/>
          <w:numId w:val="1"/>
        </w:numPr>
        <w:tabs>
          <w:tab w:val="left" w:pos="539"/>
          <w:tab w:val="left" w:pos="540"/>
        </w:tabs>
      </w:pPr>
      <w:r>
        <w:t xml:space="preserve">Follow up for each change implementation as per time </w:t>
      </w:r>
      <w:proofErr w:type="gramStart"/>
      <w:r>
        <w:t>plan ,coordinating</w:t>
      </w:r>
      <w:proofErr w:type="gramEnd"/>
      <w:r>
        <w:t xml:space="preserve"> with each</w:t>
      </w:r>
      <w:r>
        <w:rPr>
          <w:spacing w:val="-29"/>
        </w:rPr>
        <w:t xml:space="preserve"> </w:t>
      </w:r>
      <w:r>
        <w:t>department.</w:t>
      </w:r>
    </w:p>
    <w:p w14:paraId="0623C2B7" w14:textId="77777777" w:rsidR="009A15C8" w:rsidRDefault="00000000">
      <w:pPr>
        <w:pStyle w:val="ListParagraph"/>
        <w:numPr>
          <w:ilvl w:val="0"/>
          <w:numId w:val="1"/>
        </w:numPr>
        <w:tabs>
          <w:tab w:val="left" w:pos="539"/>
          <w:tab w:val="left" w:pos="540"/>
        </w:tabs>
      </w:pPr>
      <w:r>
        <w:t>Maintaining 5S of production line and motivating innovative ideas for Kai</w:t>
      </w:r>
      <w:r>
        <w:rPr>
          <w:spacing w:val="-22"/>
        </w:rPr>
        <w:t xml:space="preserve"> </w:t>
      </w:r>
      <w:proofErr w:type="spellStart"/>
      <w:r>
        <w:t>zen</w:t>
      </w:r>
      <w:proofErr w:type="spellEnd"/>
      <w:r>
        <w:t>.</w:t>
      </w:r>
    </w:p>
    <w:p w14:paraId="24F1A712" w14:textId="77777777" w:rsidR="009A15C8" w:rsidRDefault="00000000">
      <w:pPr>
        <w:pStyle w:val="ListParagraph"/>
        <w:numPr>
          <w:ilvl w:val="0"/>
          <w:numId w:val="1"/>
        </w:numPr>
        <w:tabs>
          <w:tab w:val="left" w:pos="539"/>
          <w:tab w:val="left" w:pos="540"/>
        </w:tabs>
        <w:spacing w:before="129"/>
      </w:pPr>
      <w:r>
        <w:t>Ensuring and order placing of material for the</w:t>
      </w:r>
      <w:r>
        <w:rPr>
          <w:spacing w:val="-17"/>
        </w:rPr>
        <w:t xml:space="preserve"> </w:t>
      </w:r>
      <w:r>
        <w:t>process.</w:t>
      </w:r>
    </w:p>
    <w:p w14:paraId="65A3270B" w14:textId="77777777" w:rsidR="009A15C8" w:rsidRDefault="00000000">
      <w:pPr>
        <w:pStyle w:val="ListParagraph"/>
        <w:numPr>
          <w:ilvl w:val="0"/>
          <w:numId w:val="1"/>
        </w:numPr>
        <w:tabs>
          <w:tab w:val="left" w:pos="539"/>
          <w:tab w:val="left" w:pos="540"/>
        </w:tabs>
        <w:spacing w:before="124" w:line="360" w:lineRule="auto"/>
        <w:ind w:right="554"/>
      </w:pPr>
      <w:r>
        <w:rPr>
          <w:b/>
        </w:rPr>
        <w:t xml:space="preserve">Team management: </w:t>
      </w:r>
      <w:r>
        <w:t>Managing &amp; monitoring the performance of Team member to ensure efficiency in Process operation and Group</w:t>
      </w:r>
      <w:r>
        <w:rPr>
          <w:spacing w:val="-3"/>
        </w:rPr>
        <w:t xml:space="preserve"> </w:t>
      </w:r>
      <w:r>
        <w:t>targets</w:t>
      </w:r>
    </w:p>
    <w:p w14:paraId="3F1DB21B" w14:textId="77777777" w:rsidR="009A15C8" w:rsidRDefault="00000000">
      <w:pPr>
        <w:pStyle w:val="ListParagraph"/>
        <w:numPr>
          <w:ilvl w:val="0"/>
          <w:numId w:val="1"/>
        </w:numPr>
        <w:tabs>
          <w:tab w:val="left" w:pos="539"/>
          <w:tab w:val="left" w:pos="540"/>
        </w:tabs>
        <w:spacing w:before="1"/>
      </w:pPr>
      <w:r>
        <w:t xml:space="preserve">Creating an </w:t>
      </w:r>
      <w:proofErr w:type="gramStart"/>
      <w:r>
        <w:t>environment</w:t>
      </w:r>
      <w:proofErr w:type="gramEnd"/>
      <w:r>
        <w:t xml:space="preserve"> the development opportunities and motivates high performance of</w:t>
      </w:r>
      <w:r>
        <w:rPr>
          <w:spacing w:val="-21"/>
        </w:rPr>
        <w:t xml:space="preserve"> </w:t>
      </w:r>
      <w:r>
        <w:t>Individual.</w:t>
      </w:r>
    </w:p>
    <w:p w14:paraId="714678DE" w14:textId="77777777" w:rsidR="009A15C8" w:rsidRDefault="00000000">
      <w:pPr>
        <w:pStyle w:val="ListParagraph"/>
        <w:numPr>
          <w:ilvl w:val="0"/>
          <w:numId w:val="1"/>
        </w:numPr>
        <w:tabs>
          <w:tab w:val="left" w:pos="539"/>
          <w:tab w:val="left" w:pos="540"/>
        </w:tabs>
        <w:spacing w:before="127" w:line="360" w:lineRule="auto"/>
        <w:ind w:right="129"/>
      </w:pPr>
      <w:r>
        <w:rPr>
          <w:b/>
        </w:rPr>
        <w:t xml:space="preserve">Process </w:t>
      </w:r>
      <w:proofErr w:type="gramStart"/>
      <w:r>
        <w:rPr>
          <w:b/>
        </w:rPr>
        <w:t>Improvement :</w:t>
      </w:r>
      <w:r>
        <w:t>Executing</w:t>
      </w:r>
      <w:proofErr w:type="gramEnd"/>
      <w:r>
        <w:t xml:space="preserve"> cost saving techniques and modification to achieve substantial reduction in expenditures ,within the</w:t>
      </w:r>
      <w:r>
        <w:rPr>
          <w:spacing w:val="-2"/>
        </w:rPr>
        <w:t xml:space="preserve"> </w:t>
      </w:r>
      <w:r>
        <w:t>budget.</w:t>
      </w:r>
    </w:p>
    <w:p w14:paraId="3797CC4B" w14:textId="77777777" w:rsidR="009A15C8" w:rsidRDefault="00000000">
      <w:pPr>
        <w:pStyle w:val="ListParagraph"/>
        <w:numPr>
          <w:ilvl w:val="0"/>
          <w:numId w:val="1"/>
        </w:numPr>
        <w:tabs>
          <w:tab w:val="left" w:pos="539"/>
          <w:tab w:val="left" w:pos="540"/>
        </w:tabs>
        <w:spacing w:before="0" w:line="252" w:lineRule="exact"/>
      </w:pPr>
      <w:r>
        <w:t>Developing and executing short and long-term improvement with Engineering</w:t>
      </w:r>
      <w:r>
        <w:rPr>
          <w:spacing w:val="-23"/>
        </w:rPr>
        <w:t xml:space="preserve"> </w:t>
      </w:r>
      <w:r>
        <w:t>Departments</w:t>
      </w:r>
    </w:p>
    <w:p w14:paraId="55852599" w14:textId="77777777" w:rsidR="009A15C8" w:rsidRDefault="009A15C8">
      <w:pPr>
        <w:pStyle w:val="BodyText"/>
        <w:rPr>
          <w:sz w:val="24"/>
        </w:rPr>
      </w:pPr>
    </w:p>
    <w:p w14:paraId="70003BF1" w14:textId="77777777" w:rsidR="009A15C8" w:rsidRDefault="009A15C8">
      <w:pPr>
        <w:pStyle w:val="BodyText"/>
        <w:rPr>
          <w:sz w:val="31"/>
        </w:rPr>
      </w:pPr>
    </w:p>
    <w:p w14:paraId="540872D4" w14:textId="77777777" w:rsidR="009A15C8" w:rsidRDefault="00000000">
      <w:pPr>
        <w:ind w:left="600"/>
        <w:rPr>
          <w:sz w:val="24"/>
        </w:rPr>
      </w:pPr>
      <w:r>
        <w:rPr>
          <w:b/>
          <w:sz w:val="24"/>
        </w:rPr>
        <w:t xml:space="preserve">Current Employer: </w:t>
      </w:r>
      <w:proofErr w:type="gramStart"/>
      <w:r>
        <w:rPr>
          <w:sz w:val="24"/>
        </w:rPr>
        <w:t>KIA  motors</w:t>
      </w:r>
      <w:proofErr w:type="gramEnd"/>
      <w:r>
        <w:rPr>
          <w:sz w:val="24"/>
        </w:rPr>
        <w:t xml:space="preserve"> India -</w:t>
      </w:r>
      <w:proofErr w:type="spellStart"/>
      <w:r>
        <w:rPr>
          <w:sz w:val="24"/>
        </w:rPr>
        <w:t>Anathapur</w:t>
      </w:r>
      <w:proofErr w:type="spellEnd"/>
    </w:p>
    <w:p w14:paraId="632A069B" w14:textId="77777777" w:rsidR="009A15C8" w:rsidRDefault="00000000">
      <w:pPr>
        <w:spacing w:before="137"/>
        <w:ind w:left="1320"/>
        <w:rPr>
          <w:sz w:val="24"/>
        </w:rPr>
      </w:pPr>
      <w:r>
        <w:rPr>
          <w:b/>
          <w:sz w:val="24"/>
        </w:rPr>
        <w:t xml:space="preserve">Designation: </w:t>
      </w:r>
      <w:r>
        <w:rPr>
          <w:sz w:val="24"/>
        </w:rPr>
        <w:t>Junior Engineer</w:t>
      </w:r>
    </w:p>
    <w:p w14:paraId="5E4C4F1C" w14:textId="77777777" w:rsidR="009A15C8" w:rsidRDefault="009A15C8">
      <w:pPr>
        <w:pStyle w:val="BodyText"/>
        <w:rPr>
          <w:sz w:val="26"/>
        </w:rPr>
      </w:pPr>
    </w:p>
    <w:p w14:paraId="3083C71B" w14:textId="77777777" w:rsidR="009A15C8" w:rsidRDefault="009A15C8">
      <w:pPr>
        <w:pStyle w:val="BodyText"/>
      </w:pPr>
    </w:p>
    <w:p w14:paraId="4A7A19CB" w14:textId="77777777" w:rsidR="009A15C8" w:rsidRDefault="00000000">
      <w:pPr>
        <w:ind w:left="600"/>
        <w:rPr>
          <w:sz w:val="24"/>
        </w:rPr>
      </w:pPr>
      <w:r>
        <w:rPr>
          <w:b/>
          <w:sz w:val="24"/>
        </w:rPr>
        <w:t xml:space="preserve">Previous Employer: </w:t>
      </w:r>
      <w:r>
        <w:rPr>
          <w:sz w:val="24"/>
        </w:rPr>
        <w:t>Gabriel India Ltd -Hosur</w:t>
      </w:r>
    </w:p>
    <w:p w14:paraId="493C696C" w14:textId="77777777" w:rsidR="009A15C8" w:rsidRDefault="00000000">
      <w:pPr>
        <w:spacing w:before="139"/>
        <w:ind w:left="1560"/>
        <w:rPr>
          <w:sz w:val="24"/>
        </w:rPr>
      </w:pPr>
      <w:r>
        <w:rPr>
          <w:b/>
          <w:sz w:val="24"/>
        </w:rPr>
        <w:t xml:space="preserve">Designation: </w:t>
      </w:r>
      <w:r>
        <w:rPr>
          <w:sz w:val="24"/>
        </w:rPr>
        <w:t>Junior Engineer</w:t>
      </w:r>
    </w:p>
    <w:p w14:paraId="2DA5248F" w14:textId="77777777" w:rsidR="009A15C8" w:rsidRDefault="009A15C8">
      <w:pPr>
        <w:rPr>
          <w:sz w:val="24"/>
        </w:rPr>
        <w:sectPr w:rsidR="009A15C8">
          <w:type w:val="continuous"/>
          <w:pgSz w:w="12240" w:h="15840"/>
          <w:pgMar w:top="380" w:right="0" w:bottom="280" w:left="0" w:header="720" w:footer="720" w:gutter="0"/>
          <w:cols w:space="720"/>
        </w:sectPr>
      </w:pPr>
    </w:p>
    <w:p w14:paraId="33785100" w14:textId="77777777" w:rsidR="009A15C8" w:rsidRDefault="00000000">
      <w:pPr>
        <w:pStyle w:val="Heading3"/>
        <w:spacing w:before="79" w:line="360" w:lineRule="auto"/>
        <w:ind w:left="890" w:right="7604"/>
        <w:rPr>
          <w:u w:val="none"/>
        </w:rPr>
      </w:pPr>
      <w:r>
        <w:rPr>
          <w:u w:val="thick"/>
        </w:rPr>
        <w:lastRenderedPageBreak/>
        <w:t xml:space="preserve">KIA motors </w:t>
      </w:r>
      <w:proofErr w:type="spellStart"/>
      <w:proofErr w:type="gramStart"/>
      <w:r>
        <w:rPr>
          <w:u w:val="thick"/>
        </w:rPr>
        <w:t>India,from</w:t>
      </w:r>
      <w:proofErr w:type="spellEnd"/>
      <w:proofErr w:type="gramEnd"/>
      <w:r>
        <w:rPr>
          <w:u w:val="thick"/>
        </w:rPr>
        <w:t xml:space="preserve"> June 2022-Till now</w:t>
      </w:r>
      <w:r>
        <w:rPr>
          <w:u w:val="none"/>
        </w:rPr>
        <w:t xml:space="preserve"> TEAM LEADER (Assembly Shop)</w:t>
      </w:r>
    </w:p>
    <w:p w14:paraId="29C838AE" w14:textId="77777777" w:rsidR="009A15C8" w:rsidRDefault="009A15C8">
      <w:pPr>
        <w:pStyle w:val="BodyText"/>
        <w:rPr>
          <w:b/>
          <w:sz w:val="24"/>
        </w:rPr>
      </w:pPr>
    </w:p>
    <w:p w14:paraId="01333039" w14:textId="77777777" w:rsidR="009A15C8" w:rsidRDefault="009A15C8">
      <w:pPr>
        <w:pStyle w:val="BodyText"/>
        <w:spacing w:before="2"/>
        <w:rPr>
          <w:b/>
          <w:sz w:val="20"/>
        </w:rPr>
      </w:pPr>
    </w:p>
    <w:p w14:paraId="23CDB959" w14:textId="77777777" w:rsidR="009A15C8" w:rsidRDefault="00000000">
      <w:pPr>
        <w:ind w:left="120"/>
        <w:rPr>
          <w:b/>
          <w:i/>
          <w:sz w:val="28"/>
        </w:rPr>
      </w:pPr>
      <w:r>
        <w:rPr>
          <w:b/>
          <w:i/>
          <w:color w:val="006EC0"/>
          <w:sz w:val="28"/>
        </w:rPr>
        <w:t>Roles And Responsibilities:</w:t>
      </w:r>
    </w:p>
    <w:p w14:paraId="264C5F7B" w14:textId="77777777" w:rsidR="009A15C8" w:rsidRDefault="009A15C8">
      <w:pPr>
        <w:pStyle w:val="BodyText"/>
        <w:spacing w:before="3"/>
        <w:rPr>
          <w:b/>
          <w:i/>
          <w:sz w:val="39"/>
        </w:rPr>
      </w:pPr>
    </w:p>
    <w:p w14:paraId="5AF7AFFC" w14:textId="77777777" w:rsidR="009A15C8" w:rsidRDefault="00000000">
      <w:pPr>
        <w:pStyle w:val="ListParagraph"/>
        <w:numPr>
          <w:ilvl w:val="0"/>
          <w:numId w:val="1"/>
        </w:numPr>
        <w:tabs>
          <w:tab w:val="left" w:pos="760"/>
          <w:tab w:val="left" w:pos="761"/>
        </w:tabs>
        <w:spacing w:before="0"/>
        <w:ind w:left="760" w:hanging="641"/>
      </w:pPr>
      <w:r>
        <w:t>Shift start exercise and meeting with Neem</w:t>
      </w:r>
      <w:r>
        <w:rPr>
          <w:spacing w:val="-20"/>
        </w:rPr>
        <w:t xml:space="preserve"> </w:t>
      </w:r>
      <w:r>
        <w:t>members.</w:t>
      </w:r>
    </w:p>
    <w:p w14:paraId="6B2744E0" w14:textId="77777777" w:rsidR="009A15C8" w:rsidRDefault="00000000">
      <w:pPr>
        <w:pStyle w:val="ListParagraph"/>
        <w:numPr>
          <w:ilvl w:val="0"/>
          <w:numId w:val="1"/>
        </w:numPr>
        <w:tabs>
          <w:tab w:val="left" w:pos="760"/>
          <w:tab w:val="left" w:pos="761"/>
        </w:tabs>
        <w:spacing w:before="124"/>
        <w:ind w:left="760" w:hanging="641"/>
      </w:pPr>
      <w:r>
        <w:t>Line stating with manpower</w:t>
      </w:r>
      <w:r>
        <w:rPr>
          <w:spacing w:val="-8"/>
        </w:rPr>
        <w:t xml:space="preserve"> </w:t>
      </w:r>
      <w:r>
        <w:t>allocation.</w:t>
      </w:r>
    </w:p>
    <w:p w14:paraId="5C8A444D" w14:textId="77777777" w:rsidR="009A15C8" w:rsidRDefault="00000000">
      <w:pPr>
        <w:pStyle w:val="ListParagraph"/>
        <w:numPr>
          <w:ilvl w:val="0"/>
          <w:numId w:val="1"/>
        </w:numPr>
        <w:tabs>
          <w:tab w:val="left" w:pos="760"/>
          <w:tab w:val="left" w:pos="761"/>
        </w:tabs>
        <w:spacing w:before="128"/>
        <w:ind w:left="760" w:hanging="641"/>
      </w:pPr>
      <w:r>
        <w:t>Feedback and communication on Q- issue and major breakdown from previous shift Team</w:t>
      </w:r>
      <w:r>
        <w:rPr>
          <w:spacing w:val="-25"/>
        </w:rPr>
        <w:t xml:space="preserve"> </w:t>
      </w:r>
      <w:r>
        <w:t>Leader.</w:t>
      </w:r>
    </w:p>
    <w:p w14:paraId="3F6B32C9" w14:textId="77777777" w:rsidR="009A15C8" w:rsidRDefault="00000000">
      <w:pPr>
        <w:pStyle w:val="ListParagraph"/>
        <w:numPr>
          <w:ilvl w:val="0"/>
          <w:numId w:val="1"/>
        </w:numPr>
        <w:tabs>
          <w:tab w:val="left" w:pos="760"/>
          <w:tab w:val="left" w:pos="761"/>
        </w:tabs>
        <w:spacing w:before="127"/>
        <w:ind w:left="760" w:hanging="641"/>
      </w:pPr>
      <w:r>
        <w:t>Verify the 5S activity in Assembly</w:t>
      </w:r>
      <w:r>
        <w:rPr>
          <w:spacing w:val="-15"/>
        </w:rPr>
        <w:t xml:space="preserve"> </w:t>
      </w:r>
      <w:r>
        <w:t>line.</w:t>
      </w:r>
    </w:p>
    <w:p w14:paraId="0E8829AE" w14:textId="77777777" w:rsidR="009A15C8" w:rsidRDefault="00000000">
      <w:pPr>
        <w:pStyle w:val="ListParagraph"/>
        <w:numPr>
          <w:ilvl w:val="0"/>
          <w:numId w:val="1"/>
        </w:numPr>
        <w:tabs>
          <w:tab w:val="left" w:pos="760"/>
          <w:tab w:val="left" w:pos="761"/>
        </w:tabs>
        <w:ind w:left="760" w:hanging="641"/>
      </w:pPr>
      <w:r>
        <w:t>Update hourly Torque audit for Safety and critical</w:t>
      </w:r>
      <w:r>
        <w:rPr>
          <w:spacing w:val="-17"/>
        </w:rPr>
        <w:t xml:space="preserve"> </w:t>
      </w:r>
      <w:r>
        <w:t>Process.</w:t>
      </w:r>
    </w:p>
    <w:p w14:paraId="18B3B7D4" w14:textId="77777777" w:rsidR="009A15C8" w:rsidRDefault="00000000">
      <w:pPr>
        <w:pStyle w:val="ListParagraph"/>
        <w:numPr>
          <w:ilvl w:val="0"/>
          <w:numId w:val="1"/>
        </w:numPr>
        <w:tabs>
          <w:tab w:val="left" w:pos="760"/>
          <w:tab w:val="left" w:pos="761"/>
        </w:tabs>
        <w:ind w:left="760" w:hanging="641"/>
      </w:pPr>
      <w:r>
        <w:t>Taking Hourly feedback from Q-inspector and updated to station</w:t>
      </w:r>
      <w:r>
        <w:rPr>
          <w:spacing w:val="-21"/>
        </w:rPr>
        <w:t xml:space="preserve"> </w:t>
      </w:r>
      <w:r>
        <w:t>operator.</w:t>
      </w:r>
    </w:p>
    <w:p w14:paraId="419FFBA9" w14:textId="77777777" w:rsidR="009A15C8" w:rsidRDefault="00000000">
      <w:pPr>
        <w:pStyle w:val="ListParagraph"/>
        <w:numPr>
          <w:ilvl w:val="0"/>
          <w:numId w:val="1"/>
        </w:numPr>
        <w:tabs>
          <w:tab w:val="left" w:pos="760"/>
          <w:tab w:val="left" w:pos="761"/>
        </w:tabs>
        <w:ind w:left="760" w:hanging="641"/>
      </w:pPr>
      <w:r>
        <w:t>Need to conduct Process adherence and inspection effectiveness</w:t>
      </w:r>
      <w:r>
        <w:rPr>
          <w:spacing w:val="-17"/>
        </w:rPr>
        <w:t xml:space="preserve"> </w:t>
      </w:r>
      <w:r>
        <w:t>Test.</w:t>
      </w:r>
    </w:p>
    <w:p w14:paraId="31864C5A" w14:textId="77777777" w:rsidR="009A15C8" w:rsidRDefault="00000000">
      <w:pPr>
        <w:pStyle w:val="ListParagraph"/>
        <w:numPr>
          <w:ilvl w:val="0"/>
          <w:numId w:val="1"/>
        </w:numPr>
        <w:tabs>
          <w:tab w:val="left" w:pos="760"/>
          <w:tab w:val="left" w:pos="761"/>
        </w:tabs>
        <w:spacing w:before="127"/>
        <w:ind w:left="760" w:hanging="641"/>
      </w:pPr>
      <w:r>
        <w:t>Preparing counter measures for all Quality</w:t>
      </w:r>
      <w:r>
        <w:rPr>
          <w:spacing w:val="-14"/>
        </w:rPr>
        <w:t xml:space="preserve"> </w:t>
      </w:r>
      <w:r>
        <w:t>concern.</w:t>
      </w:r>
    </w:p>
    <w:p w14:paraId="082BD6E4" w14:textId="77777777" w:rsidR="009A15C8" w:rsidRDefault="00000000">
      <w:pPr>
        <w:pStyle w:val="ListParagraph"/>
        <w:numPr>
          <w:ilvl w:val="0"/>
          <w:numId w:val="1"/>
        </w:numPr>
        <w:tabs>
          <w:tab w:val="left" w:pos="760"/>
          <w:tab w:val="left" w:pos="761"/>
        </w:tabs>
        <w:spacing w:before="128"/>
        <w:ind w:left="760" w:hanging="641"/>
      </w:pPr>
      <w:r>
        <w:t>Ergonomic Studies for assembly</w:t>
      </w:r>
      <w:r>
        <w:rPr>
          <w:spacing w:val="-6"/>
        </w:rPr>
        <w:t xml:space="preserve"> </w:t>
      </w:r>
      <w:r>
        <w:t>process</w:t>
      </w:r>
    </w:p>
    <w:p w14:paraId="14DF932A" w14:textId="77777777" w:rsidR="009A15C8" w:rsidRDefault="00000000">
      <w:pPr>
        <w:pStyle w:val="ListParagraph"/>
        <w:numPr>
          <w:ilvl w:val="0"/>
          <w:numId w:val="1"/>
        </w:numPr>
        <w:tabs>
          <w:tab w:val="left" w:pos="760"/>
          <w:tab w:val="left" w:pos="761"/>
        </w:tabs>
        <w:spacing w:before="124"/>
        <w:ind w:left="760" w:hanging="641"/>
      </w:pPr>
      <w:r>
        <w:t>Preparing and tracking of production related issue such as fitment related, quality and ergonomic</w:t>
      </w:r>
      <w:r>
        <w:rPr>
          <w:spacing w:val="-31"/>
        </w:rPr>
        <w:t xml:space="preserve"> </w:t>
      </w:r>
      <w:r>
        <w:t>issues</w:t>
      </w:r>
    </w:p>
    <w:p w14:paraId="601D7DC9" w14:textId="77777777" w:rsidR="009A15C8" w:rsidRDefault="00000000">
      <w:pPr>
        <w:pStyle w:val="ListParagraph"/>
        <w:numPr>
          <w:ilvl w:val="0"/>
          <w:numId w:val="1"/>
        </w:numPr>
        <w:tabs>
          <w:tab w:val="left" w:pos="760"/>
          <w:tab w:val="left" w:pos="761"/>
        </w:tabs>
        <w:spacing w:before="129"/>
        <w:ind w:left="760" w:hanging="641"/>
      </w:pPr>
      <w:r>
        <w:t>Preparing OS&amp;</w:t>
      </w:r>
      <w:proofErr w:type="gramStart"/>
      <w:r>
        <w:t>D(</w:t>
      </w:r>
      <w:proofErr w:type="gramEnd"/>
      <w:r>
        <w:t>overall scrap &amp; disposal),Quality</w:t>
      </w:r>
      <w:r>
        <w:rPr>
          <w:spacing w:val="-10"/>
        </w:rPr>
        <w:t xml:space="preserve"> </w:t>
      </w:r>
      <w:r>
        <w:t>reports.</w:t>
      </w:r>
    </w:p>
    <w:p w14:paraId="666F6574" w14:textId="77777777" w:rsidR="009A15C8" w:rsidRDefault="009A15C8">
      <w:pPr>
        <w:pStyle w:val="BodyText"/>
        <w:rPr>
          <w:sz w:val="24"/>
        </w:rPr>
      </w:pPr>
    </w:p>
    <w:p w14:paraId="5A940063" w14:textId="77777777" w:rsidR="009A15C8" w:rsidRDefault="009A15C8">
      <w:pPr>
        <w:pStyle w:val="BodyText"/>
        <w:spacing w:before="9"/>
      </w:pPr>
    </w:p>
    <w:p w14:paraId="7ADFA95B" w14:textId="77777777" w:rsidR="009A15C8" w:rsidRDefault="00000000">
      <w:pPr>
        <w:pStyle w:val="Heading3"/>
        <w:spacing w:line="360" w:lineRule="auto"/>
        <w:ind w:left="1440" w:right="6061" w:hanging="305"/>
        <w:rPr>
          <w:u w:val="none"/>
        </w:rPr>
      </w:pPr>
      <w:r>
        <w:rPr>
          <w:u w:val="thick"/>
        </w:rPr>
        <w:t xml:space="preserve">GABRIEL INDIA </w:t>
      </w:r>
      <w:proofErr w:type="gramStart"/>
      <w:r>
        <w:rPr>
          <w:u w:val="thick"/>
        </w:rPr>
        <w:t>LTD ,from</w:t>
      </w:r>
      <w:proofErr w:type="gramEnd"/>
      <w:r>
        <w:rPr>
          <w:u w:val="thick"/>
        </w:rPr>
        <w:t xml:space="preserve"> Sept 2016 to June-2022</w:t>
      </w:r>
      <w:r>
        <w:rPr>
          <w:u w:val="none"/>
        </w:rPr>
        <w:t xml:space="preserve"> TEAM LEADER (Production Assembly Line)</w:t>
      </w:r>
    </w:p>
    <w:p w14:paraId="71710EA1" w14:textId="77777777" w:rsidR="009A15C8" w:rsidRDefault="00000000">
      <w:pPr>
        <w:spacing w:before="128"/>
        <w:ind w:left="120"/>
        <w:rPr>
          <w:b/>
          <w:i/>
          <w:sz w:val="28"/>
        </w:rPr>
      </w:pPr>
      <w:r>
        <w:rPr>
          <w:b/>
          <w:i/>
          <w:color w:val="006EC0"/>
          <w:sz w:val="28"/>
        </w:rPr>
        <w:t>Roles And Responsibilities:</w:t>
      </w:r>
    </w:p>
    <w:p w14:paraId="194B1906" w14:textId="77777777" w:rsidR="009A15C8" w:rsidRDefault="009A15C8">
      <w:pPr>
        <w:pStyle w:val="BodyText"/>
        <w:spacing w:before="1"/>
        <w:rPr>
          <w:b/>
          <w:i/>
          <w:sz w:val="44"/>
        </w:rPr>
      </w:pPr>
    </w:p>
    <w:p w14:paraId="710BA942" w14:textId="77777777" w:rsidR="009A15C8" w:rsidRDefault="00000000">
      <w:pPr>
        <w:pStyle w:val="ListParagraph"/>
        <w:numPr>
          <w:ilvl w:val="0"/>
          <w:numId w:val="1"/>
        </w:numPr>
        <w:tabs>
          <w:tab w:val="left" w:pos="537"/>
          <w:tab w:val="left" w:pos="538"/>
        </w:tabs>
        <w:spacing w:before="0"/>
        <w:ind w:left="537" w:hanging="418"/>
      </w:pPr>
      <w:r>
        <w:t>Shift start exercise and meeting with</w:t>
      </w:r>
      <w:r>
        <w:rPr>
          <w:spacing w:val="-16"/>
        </w:rPr>
        <w:t xml:space="preserve"> </w:t>
      </w:r>
      <w:r>
        <w:t>OEs.</w:t>
      </w:r>
    </w:p>
    <w:p w14:paraId="67693E03" w14:textId="77777777" w:rsidR="009A15C8" w:rsidRDefault="00000000">
      <w:pPr>
        <w:pStyle w:val="ListParagraph"/>
        <w:numPr>
          <w:ilvl w:val="0"/>
          <w:numId w:val="1"/>
        </w:numPr>
        <w:tabs>
          <w:tab w:val="left" w:pos="537"/>
          <w:tab w:val="left" w:pos="538"/>
        </w:tabs>
        <w:ind w:left="537" w:hanging="418"/>
      </w:pPr>
      <w:proofErr w:type="gramStart"/>
      <w:r>
        <w:t>Man</w:t>
      </w:r>
      <w:proofErr w:type="gramEnd"/>
      <w:r>
        <w:t xml:space="preserve"> allocation as per skill</w:t>
      </w:r>
      <w:r>
        <w:rPr>
          <w:spacing w:val="-12"/>
        </w:rPr>
        <w:t xml:space="preserve"> </w:t>
      </w:r>
      <w:r>
        <w:t>matrix.</w:t>
      </w:r>
    </w:p>
    <w:p w14:paraId="4B7CEECD" w14:textId="77777777" w:rsidR="009A15C8" w:rsidRDefault="00000000">
      <w:pPr>
        <w:pStyle w:val="ListParagraph"/>
        <w:numPr>
          <w:ilvl w:val="0"/>
          <w:numId w:val="1"/>
        </w:numPr>
        <w:tabs>
          <w:tab w:val="left" w:pos="537"/>
          <w:tab w:val="left" w:pos="538"/>
        </w:tabs>
        <w:ind w:left="537" w:hanging="418"/>
      </w:pPr>
      <w:r>
        <w:t>Safety checks in all</w:t>
      </w:r>
      <w:r>
        <w:rPr>
          <w:spacing w:val="-9"/>
        </w:rPr>
        <w:t xml:space="preserve"> </w:t>
      </w:r>
      <w:r>
        <w:t>machines.</w:t>
      </w:r>
    </w:p>
    <w:p w14:paraId="12E21607" w14:textId="77777777" w:rsidR="009A15C8" w:rsidRDefault="00000000">
      <w:pPr>
        <w:pStyle w:val="ListParagraph"/>
        <w:numPr>
          <w:ilvl w:val="0"/>
          <w:numId w:val="1"/>
        </w:numPr>
        <w:tabs>
          <w:tab w:val="left" w:pos="537"/>
          <w:tab w:val="left" w:pos="538"/>
        </w:tabs>
        <w:ind w:left="537" w:hanging="418"/>
      </w:pPr>
      <w:r>
        <w:t>Verify the 5S activity in Assembly</w:t>
      </w:r>
      <w:r>
        <w:rPr>
          <w:spacing w:val="-13"/>
        </w:rPr>
        <w:t xml:space="preserve"> </w:t>
      </w:r>
      <w:r>
        <w:t>line.</w:t>
      </w:r>
    </w:p>
    <w:p w14:paraId="0673BF12" w14:textId="77777777" w:rsidR="009A15C8" w:rsidRDefault="00000000">
      <w:pPr>
        <w:pStyle w:val="ListParagraph"/>
        <w:numPr>
          <w:ilvl w:val="0"/>
          <w:numId w:val="1"/>
        </w:numPr>
        <w:tabs>
          <w:tab w:val="left" w:pos="537"/>
          <w:tab w:val="left" w:pos="538"/>
        </w:tabs>
        <w:spacing w:before="127"/>
        <w:ind w:left="537" w:hanging="418"/>
      </w:pPr>
      <w:r>
        <w:t>Hourly production</w:t>
      </w:r>
      <w:r>
        <w:rPr>
          <w:spacing w:val="-1"/>
        </w:rPr>
        <w:t xml:space="preserve"> </w:t>
      </w:r>
      <w:r>
        <w:t>monitoring.</w:t>
      </w:r>
    </w:p>
    <w:p w14:paraId="2175D5AE" w14:textId="77777777" w:rsidR="009A15C8" w:rsidRDefault="00000000">
      <w:pPr>
        <w:pStyle w:val="ListParagraph"/>
        <w:numPr>
          <w:ilvl w:val="0"/>
          <w:numId w:val="1"/>
        </w:numPr>
        <w:tabs>
          <w:tab w:val="left" w:pos="537"/>
          <w:tab w:val="left" w:pos="538"/>
        </w:tabs>
        <w:ind w:left="537" w:hanging="418"/>
      </w:pPr>
      <w:r>
        <w:t>Analysis on Q issues &amp; other</w:t>
      </w:r>
      <w:r>
        <w:rPr>
          <w:spacing w:val="-10"/>
        </w:rPr>
        <w:t xml:space="preserve"> </w:t>
      </w:r>
      <w:r>
        <w:t>losses.</w:t>
      </w:r>
    </w:p>
    <w:p w14:paraId="40933A45" w14:textId="77777777" w:rsidR="009A15C8" w:rsidRDefault="00000000">
      <w:pPr>
        <w:pStyle w:val="ListParagraph"/>
        <w:numPr>
          <w:ilvl w:val="0"/>
          <w:numId w:val="1"/>
        </w:numPr>
        <w:tabs>
          <w:tab w:val="left" w:pos="537"/>
          <w:tab w:val="left" w:pos="538"/>
        </w:tabs>
        <w:spacing w:before="129"/>
        <w:ind w:left="537" w:hanging="418"/>
      </w:pPr>
      <w:r>
        <w:t>Verifying of material before use in terms of quality and</w:t>
      </w:r>
      <w:r>
        <w:rPr>
          <w:spacing w:val="-15"/>
        </w:rPr>
        <w:t xml:space="preserve"> </w:t>
      </w:r>
      <w:r>
        <w:t>quantity.</w:t>
      </w:r>
    </w:p>
    <w:p w14:paraId="6B2F3C89" w14:textId="77777777" w:rsidR="009A15C8" w:rsidRDefault="00000000">
      <w:pPr>
        <w:pStyle w:val="ListParagraph"/>
        <w:numPr>
          <w:ilvl w:val="0"/>
          <w:numId w:val="1"/>
        </w:numPr>
        <w:tabs>
          <w:tab w:val="left" w:pos="537"/>
          <w:tab w:val="left" w:pos="538"/>
        </w:tabs>
        <w:spacing w:before="123"/>
        <w:ind w:left="537" w:hanging="418"/>
      </w:pPr>
      <w:r>
        <w:t>KPI monitoring in lines and review as per set</w:t>
      </w:r>
      <w:r>
        <w:rPr>
          <w:spacing w:val="-21"/>
        </w:rPr>
        <w:t xml:space="preserve"> </w:t>
      </w:r>
      <w:r>
        <w:t>frequency.</w:t>
      </w:r>
    </w:p>
    <w:p w14:paraId="0E323AF3" w14:textId="77777777" w:rsidR="009A15C8" w:rsidRDefault="00000000">
      <w:pPr>
        <w:pStyle w:val="ListParagraph"/>
        <w:numPr>
          <w:ilvl w:val="0"/>
          <w:numId w:val="1"/>
        </w:numPr>
        <w:tabs>
          <w:tab w:val="left" w:pos="537"/>
          <w:tab w:val="left" w:pos="538"/>
        </w:tabs>
        <w:spacing w:before="129"/>
        <w:ind w:left="537" w:hanging="418"/>
      </w:pPr>
      <w:r>
        <w:t>Skill up gradation by conducting on job training, skill test and</w:t>
      </w:r>
      <w:r>
        <w:rPr>
          <w:spacing w:val="-20"/>
        </w:rPr>
        <w:t xml:space="preserve"> </w:t>
      </w:r>
      <w:r>
        <w:t>evaluation,</w:t>
      </w:r>
    </w:p>
    <w:p w14:paraId="380C3466" w14:textId="77777777" w:rsidR="009A15C8" w:rsidRDefault="00000000">
      <w:pPr>
        <w:pStyle w:val="ListParagraph"/>
        <w:numPr>
          <w:ilvl w:val="0"/>
          <w:numId w:val="1"/>
        </w:numPr>
        <w:tabs>
          <w:tab w:val="left" w:pos="537"/>
          <w:tab w:val="left" w:pos="538"/>
        </w:tabs>
        <w:ind w:left="537" w:hanging="418"/>
      </w:pPr>
      <w:r>
        <w:t xml:space="preserve">QCC &amp; kai </w:t>
      </w:r>
      <w:proofErr w:type="spellStart"/>
      <w:r>
        <w:t>zen</w:t>
      </w:r>
      <w:proofErr w:type="spellEnd"/>
      <w:r>
        <w:t xml:space="preserve"> drive as per KPI target –</w:t>
      </w:r>
      <w:r>
        <w:rPr>
          <w:spacing w:val="-8"/>
        </w:rPr>
        <w:t xml:space="preserve"> </w:t>
      </w:r>
      <w:r>
        <w:t>PQCDSM.</w:t>
      </w:r>
    </w:p>
    <w:p w14:paraId="474308C4" w14:textId="77777777" w:rsidR="009A15C8" w:rsidRDefault="00000000">
      <w:pPr>
        <w:pStyle w:val="ListParagraph"/>
        <w:numPr>
          <w:ilvl w:val="0"/>
          <w:numId w:val="1"/>
        </w:numPr>
        <w:tabs>
          <w:tab w:val="left" w:pos="537"/>
          <w:tab w:val="left" w:pos="538"/>
        </w:tabs>
        <w:ind w:left="537" w:hanging="418"/>
      </w:pPr>
      <w:r>
        <w:t>End of shift report circulations – Production, OEE, and Rejections &amp;</w:t>
      </w:r>
      <w:r>
        <w:rPr>
          <w:spacing w:val="-18"/>
        </w:rPr>
        <w:t xml:space="preserve"> </w:t>
      </w:r>
      <w:r>
        <w:t>Losses.</w:t>
      </w:r>
    </w:p>
    <w:p w14:paraId="71B42DA1" w14:textId="77777777" w:rsidR="009A15C8" w:rsidRDefault="00000000">
      <w:pPr>
        <w:pStyle w:val="ListParagraph"/>
        <w:numPr>
          <w:ilvl w:val="0"/>
          <w:numId w:val="1"/>
        </w:numPr>
        <w:tabs>
          <w:tab w:val="left" w:pos="537"/>
          <w:tab w:val="left" w:pos="538"/>
        </w:tabs>
        <w:spacing w:before="127"/>
        <w:ind w:left="537" w:hanging="418"/>
      </w:pPr>
      <w:r>
        <w:t>Shift end briefing to the</w:t>
      </w:r>
      <w:r>
        <w:rPr>
          <w:spacing w:val="-14"/>
        </w:rPr>
        <w:t xml:space="preserve"> </w:t>
      </w:r>
      <w:r>
        <w:t>team.</w:t>
      </w:r>
    </w:p>
    <w:p w14:paraId="28475EF1" w14:textId="77777777" w:rsidR="009A15C8" w:rsidRDefault="00000000">
      <w:pPr>
        <w:pStyle w:val="ListParagraph"/>
        <w:numPr>
          <w:ilvl w:val="0"/>
          <w:numId w:val="1"/>
        </w:numPr>
        <w:tabs>
          <w:tab w:val="left" w:pos="537"/>
          <w:tab w:val="left" w:pos="538"/>
        </w:tabs>
        <w:ind w:left="537" w:hanging="418"/>
      </w:pPr>
      <w:r>
        <w:t>Maintain 5S &amp; Shop Floor</w:t>
      </w:r>
      <w:r>
        <w:rPr>
          <w:spacing w:val="-11"/>
        </w:rPr>
        <w:t xml:space="preserve"> </w:t>
      </w:r>
      <w:r>
        <w:t>Discipline.</w:t>
      </w:r>
    </w:p>
    <w:p w14:paraId="55121B4A" w14:textId="77777777" w:rsidR="009A15C8" w:rsidRDefault="009A15C8">
      <w:pPr>
        <w:pStyle w:val="BodyText"/>
        <w:rPr>
          <w:sz w:val="24"/>
        </w:rPr>
      </w:pPr>
    </w:p>
    <w:p w14:paraId="32ADDA9F" w14:textId="77777777" w:rsidR="009A15C8" w:rsidRDefault="009A15C8">
      <w:pPr>
        <w:pStyle w:val="BodyText"/>
        <w:rPr>
          <w:sz w:val="24"/>
        </w:rPr>
      </w:pPr>
    </w:p>
    <w:p w14:paraId="52A8DF73" w14:textId="77777777" w:rsidR="009A15C8" w:rsidRDefault="009A15C8">
      <w:pPr>
        <w:pStyle w:val="BodyText"/>
        <w:rPr>
          <w:sz w:val="24"/>
        </w:rPr>
      </w:pPr>
    </w:p>
    <w:p w14:paraId="339128E0" w14:textId="77777777" w:rsidR="009A15C8" w:rsidRDefault="009A15C8">
      <w:pPr>
        <w:pStyle w:val="BodyText"/>
        <w:rPr>
          <w:sz w:val="24"/>
        </w:rPr>
      </w:pPr>
    </w:p>
    <w:p w14:paraId="62D9FB01" w14:textId="77777777" w:rsidR="009A15C8" w:rsidRDefault="009A15C8">
      <w:pPr>
        <w:pStyle w:val="BodyText"/>
        <w:rPr>
          <w:sz w:val="24"/>
        </w:rPr>
      </w:pPr>
    </w:p>
    <w:p w14:paraId="5F7F4933" w14:textId="77777777" w:rsidR="009A15C8" w:rsidRDefault="009A15C8">
      <w:pPr>
        <w:pStyle w:val="BodyText"/>
        <w:rPr>
          <w:sz w:val="23"/>
        </w:rPr>
      </w:pPr>
    </w:p>
    <w:p w14:paraId="312822B0" w14:textId="77777777" w:rsidR="009A15C8" w:rsidRDefault="00000000">
      <w:pPr>
        <w:pStyle w:val="Heading1"/>
      </w:pPr>
      <w:r>
        <w:rPr>
          <w:color w:val="006EC0"/>
          <w:u w:val="thick" w:color="006EC0"/>
        </w:rPr>
        <w:t>Training Attended:</w:t>
      </w:r>
    </w:p>
    <w:p w14:paraId="6BC788C2" w14:textId="77777777" w:rsidR="009A15C8" w:rsidRDefault="009A15C8">
      <w:pPr>
        <w:sectPr w:rsidR="009A15C8">
          <w:pgSz w:w="12240" w:h="15840"/>
          <w:pgMar w:top="220" w:right="0" w:bottom="280" w:left="0" w:header="720" w:footer="720" w:gutter="0"/>
          <w:cols w:space="720"/>
        </w:sectPr>
      </w:pPr>
    </w:p>
    <w:p w14:paraId="60D67DF9" w14:textId="77777777" w:rsidR="009A15C8" w:rsidRDefault="00000000">
      <w:pPr>
        <w:pStyle w:val="Heading2"/>
        <w:numPr>
          <w:ilvl w:val="0"/>
          <w:numId w:val="2"/>
        </w:numPr>
        <w:tabs>
          <w:tab w:val="left" w:pos="784"/>
          <w:tab w:val="left" w:pos="785"/>
        </w:tabs>
        <w:spacing w:before="60"/>
      </w:pPr>
      <w:r>
        <w:lastRenderedPageBreak/>
        <w:t xml:space="preserve">Training on core tools </w:t>
      </w:r>
      <w:proofErr w:type="gramStart"/>
      <w:r>
        <w:t>FMEA,SPC</w:t>
      </w:r>
      <w:proofErr w:type="gramEnd"/>
      <w:r>
        <w:t>.</w:t>
      </w:r>
    </w:p>
    <w:p w14:paraId="1FABB145" w14:textId="77777777" w:rsidR="009A15C8" w:rsidRDefault="00000000">
      <w:pPr>
        <w:pStyle w:val="ListParagraph"/>
        <w:numPr>
          <w:ilvl w:val="0"/>
          <w:numId w:val="2"/>
        </w:numPr>
        <w:tabs>
          <w:tab w:val="left" w:pos="784"/>
          <w:tab w:val="left" w:pos="785"/>
        </w:tabs>
        <w:spacing w:before="137"/>
        <w:rPr>
          <w:sz w:val="24"/>
        </w:rPr>
      </w:pPr>
      <w:r>
        <w:rPr>
          <w:sz w:val="24"/>
        </w:rPr>
        <w:t>Training on 7 QC</w:t>
      </w:r>
      <w:r>
        <w:rPr>
          <w:spacing w:val="-1"/>
          <w:sz w:val="24"/>
        </w:rPr>
        <w:t xml:space="preserve"> </w:t>
      </w:r>
      <w:r>
        <w:rPr>
          <w:sz w:val="24"/>
        </w:rPr>
        <w:t>TOOLS.</w:t>
      </w:r>
    </w:p>
    <w:p w14:paraId="18BC688E" w14:textId="0C1506F5" w:rsidR="009A15C8" w:rsidRDefault="00000000">
      <w:pPr>
        <w:pStyle w:val="ListParagraph"/>
        <w:numPr>
          <w:ilvl w:val="0"/>
          <w:numId w:val="2"/>
        </w:numPr>
        <w:tabs>
          <w:tab w:val="left" w:pos="784"/>
          <w:tab w:val="left" w:pos="785"/>
        </w:tabs>
        <w:spacing w:before="136"/>
        <w:rPr>
          <w:sz w:val="24"/>
        </w:rPr>
      </w:pPr>
      <w:r>
        <w:rPr>
          <w:sz w:val="24"/>
        </w:rPr>
        <w:t>Training on</w:t>
      </w:r>
      <w:r>
        <w:rPr>
          <w:spacing w:val="-1"/>
          <w:sz w:val="24"/>
        </w:rPr>
        <w:t xml:space="preserve"> </w:t>
      </w:r>
      <w:proofErr w:type="gramStart"/>
      <w:r>
        <w:rPr>
          <w:sz w:val="24"/>
        </w:rPr>
        <w:t>OEE,SOP</w:t>
      </w:r>
      <w:proofErr w:type="gramEnd"/>
      <w:r>
        <w:rPr>
          <w:sz w:val="24"/>
        </w:rPr>
        <w:t>,QRQC.</w:t>
      </w:r>
    </w:p>
    <w:p w14:paraId="0F03C3D0" w14:textId="77777777" w:rsidR="009A15C8" w:rsidRDefault="00000000">
      <w:pPr>
        <w:pStyle w:val="ListParagraph"/>
        <w:numPr>
          <w:ilvl w:val="0"/>
          <w:numId w:val="2"/>
        </w:numPr>
        <w:tabs>
          <w:tab w:val="left" w:pos="784"/>
          <w:tab w:val="left" w:pos="785"/>
        </w:tabs>
        <w:spacing w:before="140"/>
        <w:rPr>
          <w:sz w:val="24"/>
        </w:rPr>
      </w:pPr>
      <w:r>
        <w:rPr>
          <w:sz w:val="24"/>
        </w:rPr>
        <w:t xml:space="preserve">Training on Kai </w:t>
      </w:r>
      <w:proofErr w:type="spellStart"/>
      <w:r>
        <w:rPr>
          <w:sz w:val="24"/>
        </w:rPr>
        <w:t>zen</w:t>
      </w:r>
      <w:proofErr w:type="spellEnd"/>
      <w:r>
        <w:rPr>
          <w:sz w:val="24"/>
        </w:rPr>
        <w:t>,</w:t>
      </w:r>
      <w:r>
        <w:rPr>
          <w:spacing w:val="-1"/>
          <w:sz w:val="24"/>
        </w:rPr>
        <w:t xml:space="preserve"> </w:t>
      </w:r>
      <w:r>
        <w:rPr>
          <w:sz w:val="24"/>
        </w:rPr>
        <w:t>PQCDSM.</w:t>
      </w:r>
    </w:p>
    <w:p w14:paraId="1E7BCD32" w14:textId="77777777" w:rsidR="009A15C8" w:rsidRDefault="00000000">
      <w:pPr>
        <w:pStyle w:val="ListParagraph"/>
        <w:numPr>
          <w:ilvl w:val="0"/>
          <w:numId w:val="2"/>
        </w:numPr>
        <w:tabs>
          <w:tab w:val="left" w:pos="784"/>
          <w:tab w:val="left" w:pos="785"/>
        </w:tabs>
        <w:spacing w:before="137"/>
        <w:rPr>
          <w:sz w:val="24"/>
        </w:rPr>
      </w:pPr>
      <w:r>
        <w:rPr>
          <w:sz w:val="24"/>
        </w:rPr>
        <w:t xml:space="preserve">Training on </w:t>
      </w:r>
      <w:proofErr w:type="spellStart"/>
      <w:proofErr w:type="gramStart"/>
      <w:r>
        <w:rPr>
          <w:sz w:val="24"/>
        </w:rPr>
        <w:t>TPM,CLIT</w:t>
      </w:r>
      <w:proofErr w:type="gramEnd"/>
      <w:r>
        <w:rPr>
          <w:sz w:val="24"/>
        </w:rPr>
        <w:t>,Jishu</w:t>
      </w:r>
      <w:proofErr w:type="spellEnd"/>
      <w:r>
        <w:rPr>
          <w:sz w:val="24"/>
        </w:rPr>
        <w:t xml:space="preserve"> </w:t>
      </w:r>
      <w:proofErr w:type="spellStart"/>
      <w:r>
        <w:rPr>
          <w:sz w:val="24"/>
        </w:rPr>
        <w:t>Hozen</w:t>
      </w:r>
      <w:proofErr w:type="spellEnd"/>
      <w:r>
        <w:rPr>
          <w:sz w:val="24"/>
        </w:rPr>
        <w:t xml:space="preserve"> and</w:t>
      </w:r>
      <w:r>
        <w:rPr>
          <w:spacing w:val="-2"/>
          <w:sz w:val="24"/>
        </w:rPr>
        <w:t xml:space="preserve"> </w:t>
      </w:r>
      <w:r>
        <w:rPr>
          <w:sz w:val="24"/>
        </w:rPr>
        <w:t>5S.</w:t>
      </w:r>
    </w:p>
    <w:p w14:paraId="0E7BA759" w14:textId="77777777" w:rsidR="009A15C8" w:rsidRDefault="00000000">
      <w:pPr>
        <w:pStyle w:val="ListParagraph"/>
        <w:numPr>
          <w:ilvl w:val="0"/>
          <w:numId w:val="2"/>
        </w:numPr>
        <w:tabs>
          <w:tab w:val="left" w:pos="784"/>
          <w:tab w:val="left" w:pos="785"/>
        </w:tabs>
        <w:spacing w:before="138"/>
        <w:rPr>
          <w:sz w:val="32"/>
        </w:rPr>
      </w:pPr>
      <w:r>
        <w:rPr>
          <w:sz w:val="24"/>
        </w:rPr>
        <w:t>Training on Basics of life (fire safety and road</w:t>
      </w:r>
      <w:r>
        <w:rPr>
          <w:spacing w:val="3"/>
          <w:sz w:val="24"/>
        </w:rPr>
        <w:t xml:space="preserve"> </w:t>
      </w:r>
      <w:r>
        <w:rPr>
          <w:sz w:val="24"/>
        </w:rPr>
        <w:t>safety).</w:t>
      </w:r>
    </w:p>
    <w:p w14:paraId="38CFACF1" w14:textId="77777777" w:rsidR="009A15C8" w:rsidRDefault="009A15C8">
      <w:pPr>
        <w:pStyle w:val="BodyText"/>
        <w:spacing w:before="10"/>
        <w:rPr>
          <w:sz w:val="27"/>
        </w:rPr>
      </w:pPr>
    </w:p>
    <w:p w14:paraId="122A6874" w14:textId="77777777" w:rsidR="009A15C8" w:rsidRDefault="00000000">
      <w:pPr>
        <w:ind w:left="120"/>
        <w:rPr>
          <w:b/>
          <w:i/>
          <w:sz w:val="28"/>
        </w:rPr>
      </w:pPr>
      <w:bookmarkStart w:id="2" w:name="Education"/>
      <w:bookmarkEnd w:id="2"/>
      <w:r>
        <w:rPr>
          <w:b/>
          <w:i/>
          <w:color w:val="006EC0"/>
          <w:sz w:val="28"/>
          <w:u w:val="thick" w:color="006EC0"/>
        </w:rPr>
        <w:t>Education</w:t>
      </w:r>
    </w:p>
    <w:p w14:paraId="7FF5E7E1" w14:textId="77777777" w:rsidR="009A15C8" w:rsidRDefault="009A15C8">
      <w:pPr>
        <w:pStyle w:val="BodyText"/>
        <w:rPr>
          <w:b/>
          <w:i/>
          <w:sz w:val="20"/>
        </w:rPr>
      </w:pPr>
    </w:p>
    <w:p w14:paraId="17CD965B" w14:textId="77777777" w:rsidR="009A15C8" w:rsidRDefault="009A15C8">
      <w:pPr>
        <w:pStyle w:val="BodyText"/>
        <w:rPr>
          <w:b/>
          <w:i/>
          <w:sz w:val="19"/>
        </w:rPr>
      </w:pPr>
    </w:p>
    <w:p w14:paraId="450DDF06" w14:textId="77777777" w:rsidR="009A15C8" w:rsidRDefault="00000000">
      <w:pPr>
        <w:pStyle w:val="ListParagraph"/>
        <w:numPr>
          <w:ilvl w:val="0"/>
          <w:numId w:val="3"/>
        </w:numPr>
        <w:tabs>
          <w:tab w:val="left" w:pos="540"/>
          <w:tab w:val="left" w:pos="2198"/>
        </w:tabs>
        <w:spacing w:before="92"/>
        <w:ind w:left="540"/>
        <w:rPr>
          <w:sz w:val="24"/>
        </w:rPr>
      </w:pPr>
      <w:r>
        <w:rPr>
          <w:b/>
          <w:sz w:val="24"/>
        </w:rPr>
        <w:t>DME:</w:t>
      </w:r>
      <w:r>
        <w:rPr>
          <w:b/>
          <w:spacing w:val="-2"/>
          <w:sz w:val="24"/>
        </w:rPr>
        <w:t xml:space="preserve"> </w:t>
      </w:r>
      <w:r>
        <w:rPr>
          <w:sz w:val="24"/>
        </w:rPr>
        <w:t>2016</w:t>
      </w:r>
      <w:r>
        <w:rPr>
          <w:sz w:val="24"/>
        </w:rPr>
        <w:tab/>
        <w:t>75%</w:t>
      </w:r>
    </w:p>
    <w:p w14:paraId="4031CB56" w14:textId="77777777" w:rsidR="009A15C8" w:rsidRDefault="00000000">
      <w:pPr>
        <w:pStyle w:val="Heading2"/>
        <w:ind w:left="120" w:firstLine="0"/>
      </w:pPr>
      <w:r>
        <w:t xml:space="preserve">Andhra </w:t>
      </w:r>
      <w:proofErr w:type="spellStart"/>
      <w:proofErr w:type="gramStart"/>
      <w:r>
        <w:t>Polytechnic,kakinada</w:t>
      </w:r>
      <w:proofErr w:type="gramEnd"/>
      <w:r>
        <w:t>,State</w:t>
      </w:r>
      <w:proofErr w:type="spellEnd"/>
      <w:r>
        <w:t xml:space="preserve"> Board of technical Education and Training.</w:t>
      </w:r>
    </w:p>
    <w:p w14:paraId="51527A22" w14:textId="77777777" w:rsidR="009A15C8" w:rsidRDefault="009A15C8">
      <w:pPr>
        <w:pStyle w:val="BodyText"/>
        <w:rPr>
          <w:sz w:val="26"/>
        </w:rPr>
      </w:pPr>
    </w:p>
    <w:p w14:paraId="642446A9" w14:textId="77777777" w:rsidR="009A15C8" w:rsidRDefault="009A15C8">
      <w:pPr>
        <w:pStyle w:val="BodyText"/>
      </w:pPr>
    </w:p>
    <w:p w14:paraId="5EB7B934" w14:textId="77777777" w:rsidR="009A15C8" w:rsidRDefault="00000000">
      <w:pPr>
        <w:pStyle w:val="ListParagraph"/>
        <w:numPr>
          <w:ilvl w:val="0"/>
          <w:numId w:val="3"/>
        </w:numPr>
        <w:tabs>
          <w:tab w:val="left" w:pos="540"/>
          <w:tab w:val="left" w:pos="3268"/>
        </w:tabs>
        <w:spacing w:before="0" w:line="360" w:lineRule="auto"/>
        <w:ind w:right="8529" w:firstLine="0"/>
        <w:rPr>
          <w:sz w:val="24"/>
        </w:rPr>
      </w:pPr>
      <w:proofErr w:type="gramStart"/>
      <w:r>
        <w:rPr>
          <w:b/>
          <w:sz w:val="24"/>
        </w:rPr>
        <w:t>Intermediate(</w:t>
      </w:r>
      <w:proofErr w:type="gramEnd"/>
      <w:r>
        <w:rPr>
          <w:b/>
          <w:sz w:val="24"/>
        </w:rPr>
        <w:t>+2):</w:t>
      </w:r>
      <w:r>
        <w:rPr>
          <w:sz w:val="24"/>
        </w:rPr>
        <w:t>2014</w:t>
      </w:r>
      <w:r>
        <w:rPr>
          <w:sz w:val="24"/>
        </w:rPr>
        <w:tab/>
      </w:r>
      <w:r>
        <w:rPr>
          <w:spacing w:val="-6"/>
          <w:sz w:val="24"/>
        </w:rPr>
        <w:t xml:space="preserve">86% </w:t>
      </w:r>
      <w:r>
        <w:rPr>
          <w:sz w:val="24"/>
        </w:rPr>
        <w:t>Junior</w:t>
      </w:r>
      <w:r>
        <w:rPr>
          <w:spacing w:val="-2"/>
          <w:sz w:val="24"/>
        </w:rPr>
        <w:t xml:space="preserve"> </w:t>
      </w:r>
      <w:proofErr w:type="spellStart"/>
      <w:r>
        <w:rPr>
          <w:sz w:val="24"/>
        </w:rPr>
        <w:t>College,Pendurthi</w:t>
      </w:r>
      <w:proofErr w:type="spellEnd"/>
      <w:r>
        <w:rPr>
          <w:sz w:val="24"/>
        </w:rPr>
        <w:t>.</w:t>
      </w:r>
    </w:p>
    <w:p w14:paraId="4948EABD" w14:textId="77777777" w:rsidR="009A15C8" w:rsidRDefault="009A15C8">
      <w:pPr>
        <w:pStyle w:val="BodyText"/>
        <w:spacing w:before="1"/>
        <w:rPr>
          <w:sz w:val="36"/>
        </w:rPr>
      </w:pPr>
    </w:p>
    <w:p w14:paraId="0D622F40" w14:textId="77777777" w:rsidR="009A15C8" w:rsidRDefault="00000000">
      <w:pPr>
        <w:pStyle w:val="ListParagraph"/>
        <w:numPr>
          <w:ilvl w:val="0"/>
          <w:numId w:val="3"/>
        </w:numPr>
        <w:tabs>
          <w:tab w:val="left" w:pos="540"/>
          <w:tab w:val="left" w:pos="2179"/>
        </w:tabs>
        <w:spacing w:before="0"/>
        <w:ind w:left="540"/>
        <w:rPr>
          <w:sz w:val="24"/>
        </w:rPr>
      </w:pPr>
      <w:r>
        <w:rPr>
          <w:b/>
          <w:sz w:val="24"/>
        </w:rPr>
        <w:t>SSLC:</w:t>
      </w:r>
      <w:r>
        <w:rPr>
          <w:b/>
          <w:spacing w:val="-2"/>
          <w:sz w:val="24"/>
        </w:rPr>
        <w:t xml:space="preserve"> </w:t>
      </w:r>
      <w:r>
        <w:rPr>
          <w:sz w:val="24"/>
        </w:rPr>
        <w:t>2012</w:t>
      </w:r>
      <w:r>
        <w:rPr>
          <w:sz w:val="24"/>
        </w:rPr>
        <w:tab/>
        <w:t>73%</w:t>
      </w:r>
    </w:p>
    <w:p w14:paraId="0ABB74E2" w14:textId="77777777" w:rsidR="009A15C8" w:rsidRDefault="00000000">
      <w:pPr>
        <w:pStyle w:val="Heading2"/>
        <w:ind w:left="120" w:firstLine="0"/>
      </w:pPr>
      <w:r>
        <w:t xml:space="preserve">Z. P High </w:t>
      </w:r>
      <w:proofErr w:type="spellStart"/>
      <w:proofErr w:type="gramStart"/>
      <w:r>
        <w:t>school,Aripaka</w:t>
      </w:r>
      <w:proofErr w:type="spellEnd"/>
      <w:proofErr w:type="gramEnd"/>
      <w:r>
        <w:t>, State Broad of Secondary Education.</w:t>
      </w:r>
    </w:p>
    <w:p w14:paraId="547FB248" w14:textId="77777777" w:rsidR="009A15C8" w:rsidRDefault="009A15C8">
      <w:pPr>
        <w:pStyle w:val="BodyText"/>
        <w:rPr>
          <w:sz w:val="26"/>
        </w:rPr>
      </w:pPr>
    </w:p>
    <w:p w14:paraId="41E74621" w14:textId="77777777" w:rsidR="009A15C8" w:rsidRDefault="009A15C8">
      <w:pPr>
        <w:pStyle w:val="BodyText"/>
        <w:spacing w:before="1"/>
      </w:pPr>
    </w:p>
    <w:p w14:paraId="607A2EE3" w14:textId="77777777" w:rsidR="009A15C8" w:rsidRDefault="00000000">
      <w:pPr>
        <w:ind w:left="120"/>
        <w:rPr>
          <w:b/>
          <w:i/>
          <w:sz w:val="28"/>
        </w:rPr>
      </w:pPr>
      <w:r>
        <w:rPr>
          <w:b/>
          <w:i/>
          <w:color w:val="006EC0"/>
          <w:sz w:val="28"/>
          <w:u w:val="thick" w:color="006EC0"/>
        </w:rPr>
        <w:t>Personal Info</w:t>
      </w:r>
    </w:p>
    <w:p w14:paraId="4A659E92" w14:textId="77777777" w:rsidR="009A15C8" w:rsidRDefault="009A15C8">
      <w:pPr>
        <w:pStyle w:val="BodyText"/>
        <w:rPr>
          <w:b/>
          <w:i/>
          <w:sz w:val="20"/>
        </w:rPr>
      </w:pPr>
    </w:p>
    <w:p w14:paraId="3781144A" w14:textId="77777777" w:rsidR="009A15C8" w:rsidRDefault="009A15C8">
      <w:pPr>
        <w:pStyle w:val="BodyText"/>
        <w:spacing w:before="2"/>
        <w:rPr>
          <w:b/>
          <w:i/>
        </w:rPr>
      </w:pPr>
    </w:p>
    <w:p w14:paraId="6DF43F22" w14:textId="77777777" w:rsidR="009A15C8" w:rsidRDefault="00000000">
      <w:pPr>
        <w:spacing w:before="90" w:line="360" w:lineRule="auto"/>
        <w:ind w:left="720" w:right="8920"/>
        <w:rPr>
          <w:sz w:val="24"/>
        </w:rPr>
      </w:pPr>
      <w:r>
        <w:rPr>
          <w:b/>
          <w:sz w:val="24"/>
        </w:rPr>
        <w:t xml:space="preserve">Name: </w:t>
      </w:r>
      <w:proofErr w:type="spellStart"/>
      <w:r>
        <w:rPr>
          <w:sz w:val="24"/>
        </w:rPr>
        <w:t>Pydivada</w:t>
      </w:r>
      <w:proofErr w:type="spellEnd"/>
      <w:r>
        <w:rPr>
          <w:sz w:val="24"/>
        </w:rPr>
        <w:t xml:space="preserve"> Kumar </w:t>
      </w:r>
      <w:r>
        <w:rPr>
          <w:b/>
          <w:sz w:val="24"/>
        </w:rPr>
        <w:t xml:space="preserve">Father Name: </w:t>
      </w:r>
      <w:r>
        <w:rPr>
          <w:sz w:val="24"/>
        </w:rPr>
        <w:t xml:space="preserve">P Ramana </w:t>
      </w:r>
      <w:r>
        <w:rPr>
          <w:b/>
          <w:sz w:val="24"/>
        </w:rPr>
        <w:t>Date of Birth :</w:t>
      </w:r>
      <w:r>
        <w:rPr>
          <w:sz w:val="24"/>
        </w:rPr>
        <w:t xml:space="preserve">08/06/1997 </w:t>
      </w:r>
      <w:r>
        <w:rPr>
          <w:b/>
          <w:sz w:val="24"/>
        </w:rPr>
        <w:t>Age</w:t>
      </w:r>
      <w:r>
        <w:rPr>
          <w:sz w:val="24"/>
        </w:rPr>
        <w:t>:25</w:t>
      </w:r>
    </w:p>
    <w:p w14:paraId="4E26FCE7" w14:textId="77777777" w:rsidR="009A15C8" w:rsidRDefault="00000000">
      <w:pPr>
        <w:ind w:left="720"/>
        <w:rPr>
          <w:sz w:val="24"/>
        </w:rPr>
      </w:pPr>
      <w:r>
        <w:rPr>
          <w:b/>
          <w:sz w:val="24"/>
        </w:rPr>
        <w:t xml:space="preserve">Sex: </w:t>
      </w:r>
      <w:r>
        <w:rPr>
          <w:sz w:val="24"/>
        </w:rPr>
        <w:t>Male</w:t>
      </w:r>
    </w:p>
    <w:p w14:paraId="48C10601" w14:textId="77777777" w:rsidR="009A15C8" w:rsidRDefault="00000000">
      <w:pPr>
        <w:spacing w:before="139"/>
        <w:ind w:left="720"/>
        <w:rPr>
          <w:sz w:val="24"/>
        </w:rPr>
      </w:pPr>
      <w:r>
        <w:rPr>
          <w:b/>
          <w:sz w:val="24"/>
        </w:rPr>
        <w:t xml:space="preserve">Marital Status: </w:t>
      </w:r>
      <w:r>
        <w:rPr>
          <w:sz w:val="24"/>
        </w:rPr>
        <w:t>Unmarried</w:t>
      </w:r>
    </w:p>
    <w:p w14:paraId="30103745" w14:textId="77777777" w:rsidR="009A15C8" w:rsidRDefault="00000000">
      <w:pPr>
        <w:spacing w:before="137"/>
        <w:ind w:left="720"/>
        <w:rPr>
          <w:sz w:val="24"/>
        </w:rPr>
      </w:pPr>
      <w:r>
        <w:rPr>
          <w:b/>
          <w:sz w:val="24"/>
        </w:rPr>
        <w:t xml:space="preserve">Languages </w:t>
      </w:r>
      <w:proofErr w:type="spellStart"/>
      <w:proofErr w:type="gramStart"/>
      <w:r>
        <w:rPr>
          <w:b/>
          <w:sz w:val="24"/>
        </w:rPr>
        <w:t>skills:</w:t>
      </w:r>
      <w:r>
        <w:rPr>
          <w:sz w:val="24"/>
        </w:rPr>
        <w:t>English</w:t>
      </w:r>
      <w:proofErr w:type="spellEnd"/>
      <w:proofErr w:type="gramEnd"/>
      <w:r>
        <w:rPr>
          <w:sz w:val="24"/>
        </w:rPr>
        <w:t xml:space="preserve"> ,</w:t>
      </w:r>
      <w:proofErr w:type="spellStart"/>
      <w:r>
        <w:rPr>
          <w:sz w:val="24"/>
        </w:rPr>
        <w:t>Hindi,Telugu,Tamil</w:t>
      </w:r>
      <w:proofErr w:type="spellEnd"/>
      <w:r>
        <w:rPr>
          <w:sz w:val="24"/>
        </w:rPr>
        <w:t>, Kannada</w:t>
      </w:r>
    </w:p>
    <w:p w14:paraId="792522E9" w14:textId="77777777" w:rsidR="009A15C8" w:rsidRDefault="009A15C8">
      <w:pPr>
        <w:pStyle w:val="BodyText"/>
        <w:rPr>
          <w:sz w:val="26"/>
        </w:rPr>
      </w:pPr>
    </w:p>
    <w:p w14:paraId="20B94479" w14:textId="77777777" w:rsidR="009A15C8" w:rsidRDefault="009A15C8">
      <w:pPr>
        <w:pStyle w:val="BodyText"/>
        <w:spacing w:before="8"/>
        <w:rPr>
          <w:sz w:val="35"/>
        </w:rPr>
      </w:pPr>
    </w:p>
    <w:p w14:paraId="7E84AB4C" w14:textId="77777777" w:rsidR="009A15C8" w:rsidRDefault="00000000">
      <w:pPr>
        <w:pStyle w:val="Heading1"/>
        <w:ind w:left="921"/>
      </w:pPr>
      <w:bookmarkStart w:id="3" w:name="Declaration"/>
      <w:bookmarkEnd w:id="3"/>
      <w:r>
        <w:rPr>
          <w:color w:val="006EC0"/>
        </w:rPr>
        <w:t>Declaration</w:t>
      </w:r>
    </w:p>
    <w:p w14:paraId="42AC7E8A" w14:textId="77777777" w:rsidR="009A15C8" w:rsidRDefault="00000000">
      <w:pPr>
        <w:spacing w:before="50"/>
        <w:ind w:left="801"/>
        <w:rPr>
          <w:sz w:val="28"/>
        </w:rPr>
      </w:pPr>
      <w:r>
        <w:rPr>
          <w:rFonts w:ascii="Calibri"/>
          <w:sz w:val="32"/>
        </w:rPr>
        <w:t xml:space="preserve">I </w:t>
      </w:r>
      <w:r>
        <w:rPr>
          <w:sz w:val="28"/>
        </w:rPr>
        <w:t xml:space="preserve">hereby declare that the </w:t>
      </w:r>
      <w:proofErr w:type="gramStart"/>
      <w:r>
        <w:rPr>
          <w:sz w:val="28"/>
        </w:rPr>
        <w:t>above mentioned</w:t>
      </w:r>
      <w:proofErr w:type="gramEnd"/>
      <w:r>
        <w:rPr>
          <w:sz w:val="28"/>
        </w:rPr>
        <w:t xml:space="preserve"> details are to the best of my knowledge.</w:t>
      </w:r>
    </w:p>
    <w:p w14:paraId="6E7F5EC1" w14:textId="77777777" w:rsidR="009A15C8" w:rsidRDefault="009A15C8">
      <w:pPr>
        <w:pStyle w:val="BodyText"/>
        <w:rPr>
          <w:sz w:val="20"/>
        </w:rPr>
      </w:pPr>
    </w:p>
    <w:p w14:paraId="2762FE29" w14:textId="77777777" w:rsidR="009A15C8" w:rsidRDefault="009A15C8">
      <w:pPr>
        <w:rPr>
          <w:sz w:val="20"/>
        </w:rPr>
        <w:sectPr w:rsidR="009A15C8">
          <w:pgSz w:w="12240" w:h="15840"/>
          <w:pgMar w:top="240" w:right="0" w:bottom="280" w:left="0" w:header="720" w:footer="720" w:gutter="0"/>
          <w:cols w:space="720"/>
        </w:sectPr>
      </w:pPr>
    </w:p>
    <w:p w14:paraId="1BBD420A" w14:textId="77777777" w:rsidR="009A15C8" w:rsidRDefault="009A15C8">
      <w:pPr>
        <w:pStyle w:val="BodyText"/>
      </w:pPr>
    </w:p>
    <w:p w14:paraId="469B36A0" w14:textId="77777777" w:rsidR="009A15C8" w:rsidRDefault="00000000">
      <w:pPr>
        <w:spacing w:before="174" w:line="453" w:lineRule="auto"/>
        <w:ind w:left="24" w:right="-20"/>
        <w:rPr>
          <w:rFonts w:ascii="Calibri"/>
          <w:b/>
        </w:rPr>
      </w:pPr>
      <w:r>
        <w:rPr>
          <w:rFonts w:ascii="Calibri"/>
          <w:b/>
          <w:color w:val="006EC0"/>
        </w:rPr>
        <w:t>Date: Place:</w:t>
      </w:r>
    </w:p>
    <w:p w14:paraId="4B8B6C6B" w14:textId="77777777" w:rsidR="009A15C8" w:rsidRDefault="00000000">
      <w:pPr>
        <w:pStyle w:val="BodyText"/>
        <w:spacing w:before="8"/>
        <w:rPr>
          <w:rFonts w:ascii="Calibri"/>
          <w:b/>
          <w:sz w:val="19"/>
        </w:rPr>
      </w:pPr>
      <w:r>
        <w:br w:type="column"/>
      </w:r>
    </w:p>
    <w:p w14:paraId="3ECB2BF9" w14:textId="77777777" w:rsidR="009A15C8" w:rsidRDefault="00000000">
      <w:pPr>
        <w:ind w:left="23"/>
        <w:rPr>
          <w:b/>
          <w:sz w:val="24"/>
        </w:rPr>
      </w:pPr>
      <w:r>
        <w:rPr>
          <w:b/>
          <w:color w:val="006EC0"/>
          <w:sz w:val="24"/>
        </w:rPr>
        <w:t>Yours Faithfully</w:t>
      </w:r>
    </w:p>
    <w:p w14:paraId="1362C6E7" w14:textId="77777777" w:rsidR="009A15C8" w:rsidRDefault="009A15C8">
      <w:pPr>
        <w:pStyle w:val="BodyText"/>
        <w:spacing w:before="10"/>
        <w:rPr>
          <w:b/>
          <w:sz w:val="20"/>
        </w:rPr>
      </w:pPr>
    </w:p>
    <w:p w14:paraId="4F753E6B" w14:textId="77777777" w:rsidR="009A15C8" w:rsidRDefault="00000000">
      <w:pPr>
        <w:ind w:left="86"/>
        <w:rPr>
          <w:rFonts w:ascii="Calibri"/>
          <w:sz w:val="24"/>
        </w:rPr>
      </w:pPr>
      <w:proofErr w:type="spellStart"/>
      <w:r>
        <w:rPr>
          <w:rFonts w:ascii="Calibri"/>
          <w:sz w:val="24"/>
        </w:rPr>
        <w:t>Pydivada</w:t>
      </w:r>
      <w:proofErr w:type="spellEnd"/>
      <w:r>
        <w:rPr>
          <w:rFonts w:ascii="Calibri"/>
          <w:sz w:val="24"/>
        </w:rPr>
        <w:t xml:space="preserve"> Kumar</w:t>
      </w:r>
    </w:p>
    <w:sectPr w:rsidR="009A15C8">
      <w:type w:val="continuous"/>
      <w:pgSz w:w="12240" w:h="15840"/>
      <w:pgMar w:top="380" w:right="0" w:bottom="280" w:left="0" w:header="720" w:footer="720" w:gutter="0"/>
      <w:cols w:num="2" w:space="720" w:equalWidth="0">
        <w:col w:w="568" w:space="7748"/>
        <w:col w:w="39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62152" w14:textId="77777777" w:rsidR="00A841C2" w:rsidRDefault="00A841C2">
      <w:r>
        <w:separator/>
      </w:r>
    </w:p>
  </w:endnote>
  <w:endnote w:type="continuationSeparator" w:id="0">
    <w:p w14:paraId="317214CE" w14:textId="77777777" w:rsidR="00A841C2" w:rsidRDefault="00A84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159D4" w14:textId="77777777" w:rsidR="00A841C2" w:rsidRDefault="00A841C2">
      <w:r>
        <w:separator/>
      </w:r>
    </w:p>
  </w:footnote>
  <w:footnote w:type="continuationSeparator" w:id="0">
    <w:p w14:paraId="7EA9584F" w14:textId="77777777" w:rsidR="00A841C2" w:rsidRDefault="00A84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784" w:hanging="665"/>
        <w:jc w:val="left"/>
      </w:pPr>
      <w:rPr>
        <w:rFonts w:hint="default"/>
        <w:spacing w:val="-2"/>
        <w:w w:val="100"/>
        <w:lang w:val="en-US" w:eastAsia="en-US" w:bidi="en-US"/>
      </w:rPr>
    </w:lvl>
    <w:lvl w:ilvl="1">
      <w:numFmt w:val="bullet"/>
      <w:lvlText w:val="•"/>
      <w:lvlJc w:val="left"/>
      <w:pPr>
        <w:ind w:left="1926" w:hanging="665"/>
      </w:pPr>
      <w:rPr>
        <w:rFonts w:hint="default"/>
        <w:lang w:val="en-US" w:eastAsia="en-US" w:bidi="en-US"/>
      </w:rPr>
    </w:lvl>
    <w:lvl w:ilvl="2">
      <w:numFmt w:val="bullet"/>
      <w:lvlText w:val="•"/>
      <w:lvlJc w:val="left"/>
      <w:pPr>
        <w:ind w:left="3072" w:hanging="665"/>
      </w:pPr>
      <w:rPr>
        <w:rFonts w:hint="default"/>
        <w:lang w:val="en-US" w:eastAsia="en-US" w:bidi="en-US"/>
      </w:rPr>
    </w:lvl>
    <w:lvl w:ilvl="3">
      <w:numFmt w:val="bullet"/>
      <w:lvlText w:val="•"/>
      <w:lvlJc w:val="left"/>
      <w:pPr>
        <w:ind w:left="4218" w:hanging="665"/>
      </w:pPr>
      <w:rPr>
        <w:rFonts w:hint="default"/>
        <w:lang w:val="en-US" w:eastAsia="en-US" w:bidi="en-US"/>
      </w:rPr>
    </w:lvl>
    <w:lvl w:ilvl="4">
      <w:numFmt w:val="bullet"/>
      <w:lvlText w:val="•"/>
      <w:lvlJc w:val="left"/>
      <w:pPr>
        <w:ind w:left="5364" w:hanging="665"/>
      </w:pPr>
      <w:rPr>
        <w:rFonts w:hint="default"/>
        <w:lang w:val="en-US" w:eastAsia="en-US" w:bidi="en-US"/>
      </w:rPr>
    </w:lvl>
    <w:lvl w:ilvl="5">
      <w:numFmt w:val="bullet"/>
      <w:lvlText w:val="•"/>
      <w:lvlJc w:val="left"/>
      <w:pPr>
        <w:ind w:left="6510" w:hanging="665"/>
      </w:pPr>
      <w:rPr>
        <w:rFonts w:hint="default"/>
        <w:lang w:val="en-US" w:eastAsia="en-US" w:bidi="en-US"/>
      </w:rPr>
    </w:lvl>
    <w:lvl w:ilvl="6">
      <w:numFmt w:val="bullet"/>
      <w:lvlText w:val="•"/>
      <w:lvlJc w:val="left"/>
      <w:pPr>
        <w:ind w:left="7656" w:hanging="665"/>
      </w:pPr>
      <w:rPr>
        <w:rFonts w:hint="default"/>
        <w:lang w:val="en-US" w:eastAsia="en-US" w:bidi="en-US"/>
      </w:rPr>
    </w:lvl>
    <w:lvl w:ilvl="7">
      <w:numFmt w:val="bullet"/>
      <w:lvlText w:val="•"/>
      <w:lvlJc w:val="left"/>
      <w:pPr>
        <w:ind w:left="8802" w:hanging="665"/>
      </w:pPr>
      <w:rPr>
        <w:rFonts w:hint="default"/>
        <w:lang w:val="en-US" w:eastAsia="en-US" w:bidi="en-US"/>
      </w:rPr>
    </w:lvl>
    <w:lvl w:ilvl="8">
      <w:numFmt w:val="bullet"/>
      <w:lvlText w:val="•"/>
      <w:lvlJc w:val="left"/>
      <w:pPr>
        <w:ind w:left="9948" w:hanging="665"/>
      </w:pPr>
      <w:rPr>
        <w:rFonts w:hint="default"/>
        <w:lang w:val="en-US" w:eastAsia="en-US" w:bidi="en-US"/>
      </w:rPr>
    </w:lvl>
  </w:abstractNum>
  <w:abstractNum w:abstractNumId="1" w15:restartNumberingAfterBreak="0">
    <w:nsid w:val="0053208E"/>
    <w:multiLevelType w:val="multilevel"/>
    <w:tmpl w:val="0053208E"/>
    <w:lvl w:ilvl="0">
      <w:numFmt w:val="bullet"/>
      <w:lvlText w:val=""/>
      <w:lvlJc w:val="left"/>
      <w:pPr>
        <w:ind w:left="540" w:hanging="420"/>
      </w:pPr>
      <w:rPr>
        <w:rFonts w:ascii="Wingdings" w:eastAsia="Wingdings" w:hAnsi="Wingdings" w:cs="Wingdings" w:hint="default"/>
        <w:w w:val="100"/>
        <w:sz w:val="22"/>
        <w:szCs w:val="22"/>
        <w:lang w:val="en-US" w:eastAsia="en-US" w:bidi="en-US"/>
      </w:rPr>
    </w:lvl>
    <w:lvl w:ilvl="1">
      <w:numFmt w:val="bullet"/>
      <w:lvlText w:val="•"/>
      <w:lvlJc w:val="left"/>
      <w:pPr>
        <w:ind w:left="1710" w:hanging="420"/>
      </w:pPr>
      <w:rPr>
        <w:rFonts w:hint="default"/>
        <w:lang w:val="en-US" w:eastAsia="en-US" w:bidi="en-US"/>
      </w:rPr>
    </w:lvl>
    <w:lvl w:ilvl="2">
      <w:numFmt w:val="bullet"/>
      <w:lvlText w:val="•"/>
      <w:lvlJc w:val="left"/>
      <w:pPr>
        <w:ind w:left="2880" w:hanging="420"/>
      </w:pPr>
      <w:rPr>
        <w:rFonts w:hint="default"/>
        <w:lang w:val="en-US" w:eastAsia="en-US" w:bidi="en-US"/>
      </w:rPr>
    </w:lvl>
    <w:lvl w:ilvl="3">
      <w:numFmt w:val="bullet"/>
      <w:lvlText w:val="•"/>
      <w:lvlJc w:val="left"/>
      <w:pPr>
        <w:ind w:left="4050" w:hanging="420"/>
      </w:pPr>
      <w:rPr>
        <w:rFonts w:hint="default"/>
        <w:lang w:val="en-US" w:eastAsia="en-US" w:bidi="en-US"/>
      </w:rPr>
    </w:lvl>
    <w:lvl w:ilvl="4">
      <w:numFmt w:val="bullet"/>
      <w:lvlText w:val="•"/>
      <w:lvlJc w:val="left"/>
      <w:pPr>
        <w:ind w:left="5220" w:hanging="420"/>
      </w:pPr>
      <w:rPr>
        <w:rFonts w:hint="default"/>
        <w:lang w:val="en-US" w:eastAsia="en-US" w:bidi="en-US"/>
      </w:rPr>
    </w:lvl>
    <w:lvl w:ilvl="5">
      <w:numFmt w:val="bullet"/>
      <w:lvlText w:val="•"/>
      <w:lvlJc w:val="left"/>
      <w:pPr>
        <w:ind w:left="6390" w:hanging="420"/>
      </w:pPr>
      <w:rPr>
        <w:rFonts w:hint="default"/>
        <w:lang w:val="en-US" w:eastAsia="en-US" w:bidi="en-US"/>
      </w:rPr>
    </w:lvl>
    <w:lvl w:ilvl="6">
      <w:numFmt w:val="bullet"/>
      <w:lvlText w:val="•"/>
      <w:lvlJc w:val="left"/>
      <w:pPr>
        <w:ind w:left="7560" w:hanging="420"/>
      </w:pPr>
      <w:rPr>
        <w:rFonts w:hint="default"/>
        <w:lang w:val="en-US" w:eastAsia="en-US" w:bidi="en-US"/>
      </w:rPr>
    </w:lvl>
    <w:lvl w:ilvl="7">
      <w:numFmt w:val="bullet"/>
      <w:lvlText w:val="•"/>
      <w:lvlJc w:val="left"/>
      <w:pPr>
        <w:ind w:left="8730" w:hanging="420"/>
      </w:pPr>
      <w:rPr>
        <w:rFonts w:hint="default"/>
        <w:lang w:val="en-US" w:eastAsia="en-US" w:bidi="en-US"/>
      </w:rPr>
    </w:lvl>
    <w:lvl w:ilvl="8">
      <w:numFmt w:val="bullet"/>
      <w:lvlText w:val="•"/>
      <w:lvlJc w:val="left"/>
      <w:pPr>
        <w:ind w:left="9900" w:hanging="420"/>
      </w:pPr>
      <w:rPr>
        <w:rFonts w:hint="default"/>
        <w:lang w:val="en-US" w:eastAsia="en-US" w:bidi="en-US"/>
      </w:rPr>
    </w:lvl>
  </w:abstractNum>
  <w:abstractNum w:abstractNumId="2" w15:restartNumberingAfterBreak="0">
    <w:nsid w:val="59ADCABA"/>
    <w:multiLevelType w:val="multilevel"/>
    <w:tmpl w:val="59ADCABA"/>
    <w:lvl w:ilvl="0">
      <w:numFmt w:val="bullet"/>
      <w:lvlText w:val=""/>
      <w:lvlJc w:val="left"/>
      <w:pPr>
        <w:ind w:left="120" w:hanging="420"/>
      </w:pPr>
      <w:rPr>
        <w:rFonts w:ascii="Wingdings" w:eastAsia="Wingdings" w:hAnsi="Wingdings" w:cs="Wingdings" w:hint="default"/>
        <w:w w:val="100"/>
        <w:sz w:val="24"/>
        <w:szCs w:val="24"/>
        <w:lang w:val="en-US" w:eastAsia="en-US" w:bidi="en-US"/>
      </w:rPr>
    </w:lvl>
    <w:lvl w:ilvl="1">
      <w:numFmt w:val="bullet"/>
      <w:lvlText w:val="•"/>
      <w:lvlJc w:val="left"/>
      <w:pPr>
        <w:ind w:left="1332" w:hanging="420"/>
      </w:pPr>
      <w:rPr>
        <w:rFonts w:hint="default"/>
        <w:lang w:val="en-US" w:eastAsia="en-US" w:bidi="en-US"/>
      </w:rPr>
    </w:lvl>
    <w:lvl w:ilvl="2">
      <w:numFmt w:val="bullet"/>
      <w:lvlText w:val="•"/>
      <w:lvlJc w:val="left"/>
      <w:pPr>
        <w:ind w:left="2544" w:hanging="420"/>
      </w:pPr>
      <w:rPr>
        <w:rFonts w:hint="default"/>
        <w:lang w:val="en-US" w:eastAsia="en-US" w:bidi="en-US"/>
      </w:rPr>
    </w:lvl>
    <w:lvl w:ilvl="3">
      <w:numFmt w:val="bullet"/>
      <w:lvlText w:val="•"/>
      <w:lvlJc w:val="left"/>
      <w:pPr>
        <w:ind w:left="3756" w:hanging="420"/>
      </w:pPr>
      <w:rPr>
        <w:rFonts w:hint="default"/>
        <w:lang w:val="en-US" w:eastAsia="en-US" w:bidi="en-US"/>
      </w:rPr>
    </w:lvl>
    <w:lvl w:ilvl="4">
      <w:numFmt w:val="bullet"/>
      <w:lvlText w:val="•"/>
      <w:lvlJc w:val="left"/>
      <w:pPr>
        <w:ind w:left="4968" w:hanging="420"/>
      </w:pPr>
      <w:rPr>
        <w:rFonts w:hint="default"/>
        <w:lang w:val="en-US" w:eastAsia="en-US" w:bidi="en-US"/>
      </w:rPr>
    </w:lvl>
    <w:lvl w:ilvl="5">
      <w:numFmt w:val="bullet"/>
      <w:lvlText w:val="•"/>
      <w:lvlJc w:val="left"/>
      <w:pPr>
        <w:ind w:left="6180" w:hanging="420"/>
      </w:pPr>
      <w:rPr>
        <w:rFonts w:hint="default"/>
        <w:lang w:val="en-US" w:eastAsia="en-US" w:bidi="en-US"/>
      </w:rPr>
    </w:lvl>
    <w:lvl w:ilvl="6">
      <w:numFmt w:val="bullet"/>
      <w:lvlText w:val="•"/>
      <w:lvlJc w:val="left"/>
      <w:pPr>
        <w:ind w:left="7392" w:hanging="420"/>
      </w:pPr>
      <w:rPr>
        <w:rFonts w:hint="default"/>
        <w:lang w:val="en-US" w:eastAsia="en-US" w:bidi="en-US"/>
      </w:rPr>
    </w:lvl>
    <w:lvl w:ilvl="7">
      <w:numFmt w:val="bullet"/>
      <w:lvlText w:val="•"/>
      <w:lvlJc w:val="left"/>
      <w:pPr>
        <w:ind w:left="8604" w:hanging="420"/>
      </w:pPr>
      <w:rPr>
        <w:rFonts w:hint="default"/>
        <w:lang w:val="en-US" w:eastAsia="en-US" w:bidi="en-US"/>
      </w:rPr>
    </w:lvl>
    <w:lvl w:ilvl="8">
      <w:numFmt w:val="bullet"/>
      <w:lvlText w:val="•"/>
      <w:lvlJc w:val="left"/>
      <w:pPr>
        <w:ind w:left="9816" w:hanging="420"/>
      </w:pPr>
      <w:rPr>
        <w:rFonts w:hint="default"/>
        <w:lang w:val="en-US" w:eastAsia="en-US" w:bidi="en-US"/>
      </w:rPr>
    </w:lvl>
  </w:abstractNum>
  <w:num w:numId="1" w16cid:durableId="345518762">
    <w:abstractNumId w:val="1"/>
  </w:num>
  <w:num w:numId="2" w16cid:durableId="229271970">
    <w:abstractNumId w:val="0"/>
  </w:num>
  <w:num w:numId="3" w16cid:durableId="917666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C8"/>
    <w:rsid w:val="000249A3"/>
    <w:rsid w:val="009A15C8"/>
    <w:rsid w:val="00A841C2"/>
    <w:rsid w:val="00DF64FC"/>
    <w:rsid w:val="010D4046"/>
    <w:rsid w:val="3C097FAC"/>
    <w:rsid w:val="596C3EBF"/>
    <w:rsid w:val="5F70527E"/>
    <w:rsid w:val="76F94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710B9B"/>
  <w15:docId w15:val="{A99D0358-C29E-43D4-ACDE-D6561C51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bidi="en-US"/>
    </w:rPr>
  </w:style>
  <w:style w:type="paragraph" w:styleId="Heading1">
    <w:name w:val="heading 1"/>
    <w:basedOn w:val="Normal"/>
    <w:next w:val="Normal"/>
    <w:uiPriority w:val="1"/>
    <w:qFormat/>
    <w:pPr>
      <w:ind w:left="120"/>
      <w:outlineLvl w:val="0"/>
    </w:pPr>
    <w:rPr>
      <w:b/>
      <w:bCs/>
      <w:i/>
      <w:sz w:val="28"/>
      <w:szCs w:val="28"/>
    </w:rPr>
  </w:style>
  <w:style w:type="paragraph" w:styleId="Heading2">
    <w:name w:val="heading 2"/>
    <w:basedOn w:val="Normal"/>
    <w:next w:val="Normal"/>
    <w:uiPriority w:val="1"/>
    <w:qFormat/>
    <w:pPr>
      <w:spacing w:before="137"/>
      <w:ind w:left="784" w:hanging="665"/>
      <w:outlineLvl w:val="1"/>
    </w:pPr>
    <w:rPr>
      <w:sz w:val="24"/>
      <w:szCs w:val="24"/>
    </w:rPr>
  </w:style>
  <w:style w:type="paragraph" w:styleId="Heading3">
    <w:name w:val="heading 3"/>
    <w:basedOn w:val="Normal"/>
    <w:next w:val="Normal"/>
    <w:uiPriority w:val="1"/>
    <w:qFormat/>
    <w:pPr>
      <w:spacing w:before="1"/>
      <w:ind w:left="24" w:right="-20" w:hanging="332"/>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26"/>
      <w:ind w:left="537" w:hanging="4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umar0040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umar004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Darumaraj, M (M.)</dc:creator>
  <cp:lastModifiedBy>Mishelle Deeksha</cp:lastModifiedBy>
  <cp:revision>2</cp:revision>
  <dcterms:created xsi:type="dcterms:W3CDTF">2023-07-18T14:15:00Z</dcterms:created>
  <dcterms:modified xsi:type="dcterms:W3CDTF">2023-07-18T14:15:00Z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2022-10-20T00:00:00Z</vt:filetime>
  </property>
  <property fmtid="{D5CDD505-2E9C-101B-9397-08002B2CF9AE}" pid="3" name="Creator">
    <vt:lpwstr>WPS Writer</vt:lpwstr>
  </property>
  <property fmtid="{D5CDD505-2E9C-101B-9397-08002B2CF9AE}" pid="4" name="LastSaved">
    <vt:filetime>2022-11-14T00:00:00Z</vt:filetime>
  </property>
  <property fmtid="{D5CDD505-2E9C-101B-9397-08002B2CF9AE}" pid="5" name="KSOProductBuildVer">
    <vt:lpwstr>1033-11.2.0.10307</vt:lpwstr>
  </property>
  <property fmtid="{D5CDD505-2E9C-101B-9397-08002B2CF9AE}" pid="6" name="ICV">
    <vt:lpwstr>649D1719147F4ACCB2589C68F2FD81C7</vt:lpwstr>
  </property>
</Properties>
</file>